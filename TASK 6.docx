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BF68" w14:textId="77777777" w:rsidR="00310189" w:rsidRDefault="00000000">
      <w:pPr>
        <w:pStyle w:val="Heading1"/>
      </w:pPr>
      <w:r>
        <w:t>Task 6: Subqueries and Nested Queries</w:t>
      </w:r>
    </w:p>
    <w:p w14:paraId="0318E1E9" w14:textId="77777777" w:rsidR="00310189" w:rsidRDefault="00000000">
      <w:r>
        <w:t>Objective: Use subqueries in SELECT, WHERE, and FROM</w:t>
      </w:r>
    </w:p>
    <w:p w14:paraId="6C9F550C" w14:textId="77777777" w:rsidR="00310189" w:rsidRDefault="00000000">
      <w:r>
        <w:t>Tools: DB Browser for SQLite / MySQL Workbench</w:t>
      </w:r>
    </w:p>
    <w:p w14:paraId="378EB06A" w14:textId="77777777" w:rsidR="00310189" w:rsidRDefault="00000000">
      <w:r>
        <w:t>Deliverables: SQL queries with nested logic</w:t>
      </w:r>
    </w:p>
    <w:p w14:paraId="78129112" w14:textId="77777777" w:rsidR="00310189" w:rsidRDefault="00000000">
      <w:r>
        <w:t>Outcome: Advanced query logic skills</w:t>
      </w:r>
    </w:p>
    <w:p w14:paraId="7B545313" w14:textId="77777777" w:rsidR="00310189" w:rsidRDefault="00000000">
      <w:pPr>
        <w:pStyle w:val="IntenseQuote"/>
      </w:pPr>
      <w:r>
        <w:t>Schema used: Library Management System</w:t>
      </w:r>
    </w:p>
    <w:p w14:paraId="6D0403B3" w14:textId="77777777" w:rsidR="00310189" w:rsidRDefault="00000000">
      <w:pPr>
        <w:pStyle w:val="Heading2"/>
      </w:pPr>
      <w:r>
        <w:t>Assumed Tables</w:t>
      </w:r>
    </w:p>
    <w:p w14:paraId="4E0ED759" w14:textId="77777777" w:rsidR="00310189" w:rsidRDefault="00000000">
      <w:r>
        <w:br/>
        <w:t>-- Book Table</w:t>
      </w:r>
      <w:r>
        <w:br/>
        <w:t>CREATE TABLE Book (</w:t>
      </w:r>
      <w:r>
        <w:br/>
        <w:t xml:space="preserve">    BookID INT PRIMARY KEY,</w:t>
      </w:r>
      <w:r>
        <w:br/>
        <w:t xml:space="preserve">    Title VARCHAR(100),</w:t>
      </w:r>
      <w:r>
        <w:br/>
        <w:t xml:space="preserve">    Author VARCHAR(100),</w:t>
      </w:r>
      <w:r>
        <w:br/>
        <w:t xml:space="preserve">    CategoryID INT,</w:t>
      </w:r>
      <w:r>
        <w:br/>
        <w:t xml:space="preserve">    PublisherID INT,</w:t>
      </w:r>
      <w:r>
        <w:br/>
        <w:t xml:space="preserve">    Price DECIMAL(6,2)</w:t>
      </w:r>
      <w:r>
        <w:br/>
        <w:t>);</w:t>
      </w:r>
      <w:r>
        <w:br/>
      </w:r>
      <w:r>
        <w:br/>
        <w:t>-- Borrower Table</w:t>
      </w:r>
      <w:r>
        <w:br/>
        <w:t>CREATE TABLE Borrower (</w:t>
      </w:r>
      <w:r>
        <w:br/>
        <w:t xml:space="preserve">    BorrowerID INT PRIMARY KEY,</w:t>
      </w:r>
      <w:r>
        <w:br/>
        <w:t xml:space="preserve">    Name VARCHAR(100),</w:t>
      </w:r>
      <w:r>
        <w:br/>
        <w:t xml:space="preserve">    MembershipDate DATE</w:t>
      </w:r>
      <w:r>
        <w:br/>
        <w:t>);</w:t>
      </w:r>
      <w:r>
        <w:br/>
      </w:r>
      <w:r>
        <w:br/>
        <w:t>-- BorrowedBooks Table</w:t>
      </w:r>
      <w:r>
        <w:br/>
        <w:t>CREATE TABLE BorrowedBooks (</w:t>
      </w:r>
      <w:r>
        <w:br/>
        <w:t xml:space="preserve">    BorrowID INT PRIMARY KEY,</w:t>
      </w:r>
      <w:r>
        <w:br/>
        <w:t xml:space="preserve">    BookID INT,</w:t>
      </w:r>
      <w:r>
        <w:br/>
        <w:t xml:space="preserve">    BorrowerID INT,</w:t>
      </w:r>
      <w:r>
        <w:br/>
        <w:t xml:space="preserve">    BorrowDate DATE,</w:t>
      </w:r>
      <w:r>
        <w:br/>
        <w:t xml:space="preserve">    ReturnDate DATE</w:t>
      </w:r>
      <w:r>
        <w:br/>
        <w:t>);</w:t>
      </w:r>
      <w:r>
        <w:br/>
      </w:r>
    </w:p>
    <w:p w14:paraId="2A684BC6" w14:textId="77777777" w:rsidR="00310189" w:rsidRDefault="00000000">
      <w:pPr>
        <w:pStyle w:val="Heading3"/>
      </w:pPr>
      <w:r>
        <w:lastRenderedPageBreak/>
        <w:t>1. Subquery in WHERE Clause (IN): Find the names of borrowers who have borrowed books priced above 500.</w:t>
      </w:r>
    </w:p>
    <w:p w14:paraId="7E2FA79E" w14:textId="77777777" w:rsidR="00310189" w:rsidRDefault="00000000">
      <w:r>
        <w:t>SELECT Name</w:t>
      </w:r>
      <w:r>
        <w:br/>
        <w:t>FROM Borrower</w:t>
      </w:r>
      <w:r>
        <w:br/>
        <w:t>WHERE BorrowerID IN (</w:t>
      </w:r>
      <w:r>
        <w:br/>
        <w:t xml:space="preserve">    SELECT BorrowerID</w:t>
      </w:r>
      <w:r>
        <w:br/>
        <w:t xml:space="preserve">    FROM BorrowedBooks</w:t>
      </w:r>
      <w:r>
        <w:br/>
        <w:t xml:space="preserve">    WHERE BookID IN (</w:t>
      </w:r>
      <w:r>
        <w:br/>
        <w:t xml:space="preserve">        SELECT BookID</w:t>
      </w:r>
      <w:r>
        <w:br/>
        <w:t xml:space="preserve">        FROM Book</w:t>
      </w:r>
      <w:r>
        <w:br/>
        <w:t xml:space="preserve">        WHERE Price &gt; 500</w:t>
      </w:r>
      <w:r>
        <w:br/>
        <w:t xml:space="preserve">    )</w:t>
      </w:r>
      <w:r>
        <w:br/>
        <w:t>);</w:t>
      </w:r>
    </w:p>
    <w:p w14:paraId="053E5D8D" w14:textId="77777777" w:rsidR="00310189" w:rsidRDefault="00000000">
      <w:pPr>
        <w:pStyle w:val="Heading3"/>
      </w:pPr>
      <w:r>
        <w:t>2. Scalar Subquery in SELECT Clause: Display each borrower's name and the total number of books they have borrowed.</w:t>
      </w:r>
    </w:p>
    <w:p w14:paraId="44979528" w14:textId="77777777" w:rsidR="00310189" w:rsidRDefault="00000000">
      <w:r>
        <w:t>SELECT Name,</w:t>
      </w:r>
      <w:r>
        <w:br/>
        <w:t xml:space="preserve">    (SELECT COUNT(*)</w:t>
      </w:r>
      <w:r>
        <w:br/>
        <w:t xml:space="preserve">     FROM BorrowedBooks</w:t>
      </w:r>
      <w:r>
        <w:br/>
        <w:t xml:space="preserve">     WHERE BorrowedBooks.BorrowerID = Borrower.BorrowerID) AS TotalBorrowed</w:t>
      </w:r>
      <w:r>
        <w:br/>
        <w:t>FROM Borrower;</w:t>
      </w:r>
    </w:p>
    <w:p w14:paraId="0641FC72" w14:textId="77777777" w:rsidR="00310189" w:rsidRDefault="00000000">
      <w:pPr>
        <w:pStyle w:val="Heading3"/>
      </w:pPr>
      <w:r>
        <w:t>3. Subquery in FROM Clause: Get the average price of books borrowed by each borrower.</w:t>
      </w:r>
    </w:p>
    <w:p w14:paraId="2C7E5DE2" w14:textId="77777777" w:rsidR="00310189" w:rsidRDefault="00000000">
      <w:r>
        <w:t>SELECT b.Name, AVG_Books.PriceAvg</w:t>
      </w:r>
      <w:r>
        <w:br/>
        <w:t>FROM Borrower b</w:t>
      </w:r>
      <w:r>
        <w:br/>
        <w:t>JOIN (</w:t>
      </w:r>
      <w:r>
        <w:br/>
        <w:t xml:space="preserve">    SELECT bb.BorrowerID, AVG(bk.Price) AS PriceAvg</w:t>
      </w:r>
      <w:r>
        <w:br/>
        <w:t xml:space="preserve">    FROM BorrowedBooks bb</w:t>
      </w:r>
      <w:r>
        <w:br/>
        <w:t xml:space="preserve">    JOIN Book bk ON bb.BookID = bk.BookID</w:t>
      </w:r>
      <w:r>
        <w:br/>
        <w:t xml:space="preserve">    GROUP BY bb.BorrowerID</w:t>
      </w:r>
      <w:r>
        <w:br/>
        <w:t>) AS AVG_Books</w:t>
      </w:r>
      <w:r>
        <w:br/>
        <w:t>ON b.BorrowerID = AVG_Books.BorrowerID;</w:t>
      </w:r>
    </w:p>
    <w:p w14:paraId="06E470FC" w14:textId="77777777" w:rsidR="00310189" w:rsidRDefault="00000000">
      <w:pPr>
        <w:pStyle w:val="Heading3"/>
      </w:pPr>
      <w:r>
        <w:t>4. Correlated Subquery: Find books that have never been borrowed.</w:t>
      </w:r>
    </w:p>
    <w:p w14:paraId="04CF2AC6" w14:textId="77777777" w:rsidR="00310189" w:rsidRDefault="00000000">
      <w:r>
        <w:t>SELECT Title</w:t>
      </w:r>
      <w:r>
        <w:br/>
        <w:t>FROM Book b</w:t>
      </w:r>
      <w:r>
        <w:br/>
        <w:t>WHERE NOT EXISTS (</w:t>
      </w:r>
      <w:r>
        <w:br/>
        <w:t xml:space="preserve">    SELECT 1</w:t>
      </w:r>
      <w:r>
        <w:br/>
        <w:t xml:space="preserve">    FROM BorrowedBooks bb</w:t>
      </w:r>
      <w:r>
        <w:br/>
        <w:t xml:space="preserve">    WHERE bb.BookID = b.BookID</w:t>
      </w:r>
      <w:r>
        <w:br/>
        <w:t>);</w:t>
      </w:r>
    </w:p>
    <w:p w14:paraId="1AA89C63" w14:textId="77777777" w:rsidR="00310189" w:rsidRDefault="00000000">
      <w:pPr>
        <w:pStyle w:val="Heading3"/>
      </w:pPr>
      <w:r>
        <w:t>5. Subquery using = (Scalar): Find the borrower who borrowed the most expensive book.</w:t>
      </w:r>
    </w:p>
    <w:p w14:paraId="51844D1E" w14:textId="77777777" w:rsidR="00310189" w:rsidRDefault="00000000">
      <w:r>
        <w:t>SELECT Name</w:t>
      </w:r>
      <w:r>
        <w:br/>
        <w:t>FROM Borrower</w:t>
      </w:r>
      <w:r>
        <w:br/>
        <w:t>WHERE BorrowerID = (</w:t>
      </w:r>
      <w:r>
        <w:br/>
        <w:t xml:space="preserve">    SELECT BorrowerID</w:t>
      </w:r>
      <w:r>
        <w:br/>
        <w:t xml:space="preserve">    FROM BorrowedBooks</w:t>
      </w:r>
      <w:r>
        <w:br/>
        <w:t xml:space="preserve">    WHERE BookID = (</w:t>
      </w:r>
      <w:r>
        <w:br/>
        <w:t xml:space="preserve">        SELECT BookID</w:t>
      </w:r>
      <w:r>
        <w:br/>
        <w:t xml:space="preserve">        FROM Book</w:t>
      </w:r>
      <w:r>
        <w:br/>
        <w:t xml:space="preserve">        ORDER BY Price DESC</w:t>
      </w:r>
      <w:r>
        <w:br/>
        <w:t xml:space="preserve">        LIMIT 1</w:t>
      </w:r>
      <w:r>
        <w:br/>
        <w:t xml:space="preserve">    )</w:t>
      </w:r>
      <w:r>
        <w:br/>
        <w:t>);</w:t>
      </w:r>
    </w:p>
    <w:p w14:paraId="5B8F58DB" w14:textId="77777777" w:rsidR="00310189" w:rsidRDefault="00000000">
      <w:pPr>
        <w:pStyle w:val="Heading3"/>
      </w:pPr>
      <w:r>
        <w:t>6. Subquery using EXISTS: List all books that have been borrowed at least once.</w:t>
      </w:r>
    </w:p>
    <w:p w14:paraId="2550A50C" w14:textId="77777777" w:rsidR="00310189" w:rsidRDefault="00000000">
      <w:r>
        <w:t>SELECT Title</w:t>
      </w:r>
      <w:r>
        <w:br/>
        <w:t>FROM Book b</w:t>
      </w:r>
      <w:r>
        <w:br/>
        <w:t>WHERE EXISTS (</w:t>
      </w:r>
      <w:r>
        <w:br/>
        <w:t xml:space="preserve">    SELECT 1</w:t>
      </w:r>
      <w:r>
        <w:br/>
        <w:t xml:space="preserve">    FROM BorrowedBooks bb</w:t>
      </w:r>
      <w:r>
        <w:br/>
        <w:t xml:space="preserve">    WHERE bb.BookID = b.BookID</w:t>
      </w:r>
      <w:r>
        <w:br/>
        <w:t>);</w:t>
      </w:r>
    </w:p>
    <w:sectPr w:rsidR="00310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67513">
    <w:abstractNumId w:val="8"/>
  </w:num>
  <w:num w:numId="2" w16cid:durableId="1844052992">
    <w:abstractNumId w:val="6"/>
  </w:num>
  <w:num w:numId="3" w16cid:durableId="1736127722">
    <w:abstractNumId w:val="5"/>
  </w:num>
  <w:num w:numId="4" w16cid:durableId="1652321058">
    <w:abstractNumId w:val="4"/>
  </w:num>
  <w:num w:numId="5" w16cid:durableId="150685294">
    <w:abstractNumId w:val="7"/>
  </w:num>
  <w:num w:numId="6" w16cid:durableId="1344085591">
    <w:abstractNumId w:val="3"/>
  </w:num>
  <w:num w:numId="7" w16cid:durableId="2092703290">
    <w:abstractNumId w:val="2"/>
  </w:num>
  <w:num w:numId="8" w16cid:durableId="692416531">
    <w:abstractNumId w:val="1"/>
  </w:num>
  <w:num w:numId="9" w16cid:durableId="44643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189"/>
    <w:rsid w:val="00326F90"/>
    <w:rsid w:val="004702C9"/>
    <w:rsid w:val="00AA1D8D"/>
    <w:rsid w:val="00B47730"/>
    <w:rsid w:val="00CB0664"/>
    <w:rsid w:val="00E8439C"/>
    <w:rsid w:val="00F201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A4117"/>
  <w14:defaultImageDpi w14:val="300"/>
  <w15:docId w15:val="{39950180-56ED-40A3-9F77-21F7CA69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BEHERA</dc:creator>
  <cp:keywords/>
  <dc:description>generated by python-docx</dc:description>
  <cp:lastModifiedBy>Murali Behera</cp:lastModifiedBy>
  <cp:revision>2</cp:revision>
  <dcterms:created xsi:type="dcterms:W3CDTF">2025-07-01T16:46:00Z</dcterms:created>
  <dcterms:modified xsi:type="dcterms:W3CDTF">2025-07-01T16:46:00Z</dcterms:modified>
  <cp:category/>
</cp:coreProperties>
</file>