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7B16" w14:textId="77777777" w:rsidR="00D94D95" w:rsidRDefault="00000000">
      <w:pPr>
        <w:pStyle w:val="Title"/>
      </w:pPr>
      <w:r>
        <w:t>Task 8: Stored Procedures and Functions in SQL</w:t>
      </w:r>
    </w:p>
    <w:p w14:paraId="58A1EA69" w14:textId="77777777" w:rsidR="00D94D95" w:rsidRDefault="00000000">
      <w:pPr>
        <w:pStyle w:val="Heading1"/>
      </w:pPr>
      <w:r>
        <w:t>Objective:</w:t>
      </w:r>
    </w:p>
    <w:p w14:paraId="56AA9BE1" w14:textId="77777777" w:rsidR="00D94D95" w:rsidRDefault="00000000">
      <w:r>
        <w:t>Learn reusable SQL blocks.</w:t>
      </w:r>
    </w:p>
    <w:p w14:paraId="6A2AE97E" w14:textId="77777777" w:rsidR="00D94D95" w:rsidRDefault="00000000">
      <w:pPr>
        <w:pStyle w:val="Heading1"/>
      </w:pPr>
      <w:r>
        <w:t>Tools:</w:t>
      </w:r>
    </w:p>
    <w:p w14:paraId="0B4C700D" w14:textId="77777777" w:rsidR="00D94D95" w:rsidRDefault="00000000">
      <w:r>
        <w:t>DB Browser for SQLite / MySQL Workbench</w:t>
      </w:r>
    </w:p>
    <w:p w14:paraId="0E735E12" w14:textId="77777777" w:rsidR="00D94D95" w:rsidRDefault="00000000">
      <w:pPr>
        <w:pStyle w:val="Heading1"/>
      </w:pPr>
      <w:r>
        <w:t>Outcome:</w:t>
      </w:r>
    </w:p>
    <w:p w14:paraId="7AEC869E" w14:textId="77777777" w:rsidR="00D94D95" w:rsidRDefault="00000000">
      <w:r>
        <w:t>Ability to modularize SQL logic.</w:t>
      </w:r>
    </w:p>
    <w:p w14:paraId="5EF5506F" w14:textId="77777777" w:rsidR="00D94D95" w:rsidRDefault="00000000">
      <w:pPr>
        <w:pStyle w:val="Heading1"/>
      </w:pPr>
      <w:r>
        <w:t>Library Database Schema (Assumed):</w:t>
      </w:r>
    </w:p>
    <w:p w14:paraId="041BA80A" w14:textId="77777777" w:rsidR="00D94D95" w:rsidRDefault="00000000">
      <w:r>
        <w:br/>
        <w:t>-- Book Table</w:t>
      </w:r>
      <w:r>
        <w:br/>
        <w:t>CREATE TABLE Book (</w:t>
      </w:r>
      <w:r>
        <w:br/>
        <w:t xml:space="preserve">    BookID INT PRIMARY KEY,</w:t>
      </w:r>
      <w:r>
        <w:br/>
        <w:t xml:space="preserve">    Title VARCHAR(100),</w:t>
      </w:r>
      <w:r>
        <w:br/>
        <w:t xml:space="preserve">    Author VARCHAR(100),</w:t>
      </w:r>
      <w:r>
        <w:br/>
        <w:t xml:space="preserve">    CategoryID INT,</w:t>
      </w:r>
      <w:r>
        <w:br/>
        <w:t xml:space="preserve">    PublisherID INT</w:t>
      </w:r>
      <w:r>
        <w:br/>
        <w:t>);</w:t>
      </w:r>
      <w:r>
        <w:br/>
      </w:r>
      <w:r>
        <w:br/>
        <w:t>-- Borrower Table</w:t>
      </w:r>
      <w:r>
        <w:br/>
        <w:t>CREATE TABLE Borrower (</w:t>
      </w:r>
      <w:r>
        <w:br/>
        <w:t xml:space="preserve">    BorrowerID INT PRIMARY KEY,</w:t>
      </w:r>
      <w:r>
        <w:br/>
        <w:t xml:space="preserve">    Name VARCHAR(100),</w:t>
      </w:r>
      <w:r>
        <w:br/>
        <w:t xml:space="preserve">    Email VARCHAR(100)</w:t>
      </w:r>
      <w:r>
        <w:br/>
        <w:t>);</w:t>
      </w:r>
      <w:r>
        <w:br/>
      </w:r>
      <w:r>
        <w:br/>
        <w:t>-- Issue Table</w:t>
      </w:r>
      <w:r>
        <w:br/>
        <w:t>CREATE TABLE Issue (</w:t>
      </w:r>
      <w:r>
        <w:br/>
        <w:t xml:space="preserve">    IssueID INT PRIMARY KEY,</w:t>
      </w:r>
      <w:r>
        <w:br/>
        <w:t xml:space="preserve">    BookID INT,</w:t>
      </w:r>
      <w:r>
        <w:br/>
        <w:t xml:space="preserve">    BorrowerID INT,</w:t>
      </w:r>
      <w:r>
        <w:br/>
        <w:t xml:space="preserve">    IssueDate DATE,</w:t>
      </w:r>
      <w:r>
        <w:br/>
        <w:t xml:space="preserve">    ReturnDate DATE</w:t>
      </w:r>
      <w:r>
        <w:br/>
      </w:r>
      <w:r>
        <w:lastRenderedPageBreak/>
        <w:t>);</w:t>
      </w:r>
      <w:r>
        <w:br/>
      </w:r>
    </w:p>
    <w:p w14:paraId="340A48D2" w14:textId="77777777" w:rsidR="00D94D95" w:rsidRDefault="00000000">
      <w:pPr>
        <w:pStyle w:val="Heading1"/>
      </w:pPr>
      <w:r>
        <w:t>1. Stored Procedure</w:t>
      </w:r>
    </w:p>
    <w:p w14:paraId="09987B2E" w14:textId="77777777" w:rsidR="00D94D95" w:rsidRDefault="00000000">
      <w:r>
        <w:t>This procedure issues a book to a borrower and inserts the transaction into the Issue table.</w:t>
      </w:r>
    </w:p>
    <w:p w14:paraId="39BA53DA" w14:textId="77777777" w:rsidR="00D94D95" w:rsidRDefault="00000000">
      <w:r>
        <w:br/>
        <w:t>DELIMITER //</w:t>
      </w:r>
      <w:r>
        <w:br/>
        <w:t>CREATE PROCEDURE IssueBook (</w:t>
      </w:r>
      <w:r>
        <w:br/>
        <w:t xml:space="preserve">    IN p_BookID INT,</w:t>
      </w:r>
      <w:r>
        <w:br/>
        <w:t xml:space="preserve">    IN p_BorrowerID INT,</w:t>
      </w:r>
      <w:r>
        <w:br/>
        <w:t xml:space="preserve">    IN p_IssueDate DATE</w:t>
      </w:r>
      <w:r>
        <w:br/>
        <w:t>)</w:t>
      </w:r>
      <w:r>
        <w:br/>
        <w:t>BEGIN</w:t>
      </w:r>
      <w:r>
        <w:br/>
        <w:t xml:space="preserve">    INSERT INTO Issue (BookID, BorrowerID, IssueDate, ReturnDate)</w:t>
      </w:r>
      <w:r>
        <w:br/>
        <w:t xml:space="preserve">    VALUES (p_BookID, p_BorrowerID, p_IssueDate, NULL);</w:t>
      </w:r>
      <w:r>
        <w:br/>
        <w:t>END //</w:t>
      </w:r>
      <w:r>
        <w:br/>
        <w:t>DELIMITER ;</w:t>
      </w:r>
      <w:r>
        <w:br/>
      </w:r>
    </w:p>
    <w:p w14:paraId="3C2F9841" w14:textId="77777777" w:rsidR="00D94D95" w:rsidRDefault="00000000">
      <w:pPr>
        <w:pStyle w:val="Heading1"/>
      </w:pPr>
      <w:r>
        <w:t>2. Stored Function</w:t>
      </w:r>
    </w:p>
    <w:p w14:paraId="08F0C916" w14:textId="77777777" w:rsidR="00D94D95" w:rsidRDefault="00000000">
      <w:r>
        <w:t>This function returns the number of books currently issued to a specific borrower.</w:t>
      </w:r>
    </w:p>
    <w:p w14:paraId="185F11CF" w14:textId="77777777" w:rsidR="00D94D95" w:rsidRDefault="00000000">
      <w:r>
        <w:br/>
        <w:t>DELIMITER //</w:t>
      </w:r>
      <w:r>
        <w:br/>
        <w:t>CREATE FUNCTION CountIssuedBooks (p_BorrowerID INT)</w:t>
      </w:r>
      <w:r>
        <w:br/>
        <w:t>RETURNS INT</w:t>
      </w:r>
      <w:r>
        <w:br/>
        <w:t>DETERMINISTIC</w:t>
      </w:r>
      <w:r>
        <w:br/>
        <w:t>BEGIN</w:t>
      </w:r>
      <w:r>
        <w:br/>
        <w:t xml:space="preserve">    DECLARE book_count INT;</w:t>
      </w:r>
      <w:r>
        <w:br/>
        <w:t xml:space="preserve">    SELECT COUNT(*) INTO book_count</w:t>
      </w:r>
      <w:r>
        <w:br/>
        <w:t xml:space="preserve">    FROM Issue</w:t>
      </w:r>
      <w:r>
        <w:br/>
        <w:t xml:space="preserve">    WHERE BorrowerID = p_BorrowerID AND ReturnDate IS NULL;</w:t>
      </w:r>
      <w:r>
        <w:br/>
        <w:t xml:space="preserve">    RETURN book_count;</w:t>
      </w:r>
      <w:r>
        <w:br/>
        <w:t>END //</w:t>
      </w:r>
      <w:r>
        <w:br/>
        <w:t>DELIMITER ;</w:t>
      </w:r>
      <w:r>
        <w:br/>
      </w:r>
    </w:p>
    <w:p w14:paraId="123AEA40" w14:textId="77777777" w:rsidR="00D94D95" w:rsidRDefault="00000000">
      <w:pPr>
        <w:pStyle w:val="Heading1"/>
      </w:pPr>
      <w:r>
        <w:t>3. Using Stored Procedure and Function</w:t>
      </w:r>
    </w:p>
    <w:p w14:paraId="793947A1" w14:textId="77777777" w:rsidR="00D94D95" w:rsidRDefault="00000000">
      <w:r>
        <w:br/>
        <w:t>-- Calling the stored procedure</w:t>
      </w:r>
      <w:r>
        <w:br/>
        <w:t>CALL IssueBook(101, 1001, '2025-07-04');</w:t>
      </w:r>
      <w:r>
        <w:br/>
      </w:r>
      <w:r>
        <w:br/>
        <w:t>-- Calling the stored function</w:t>
      </w:r>
      <w:r>
        <w:br/>
        <w:t>SELECT CountIssuedBooks(1001) AS CurrentlyIssuedBooks;</w:t>
      </w:r>
      <w:r>
        <w:br/>
      </w:r>
    </w:p>
    <w:p w14:paraId="257DD60A" w14:textId="77777777" w:rsidR="00D94D95" w:rsidRDefault="00000000">
      <w:pPr>
        <w:pStyle w:val="Heading1"/>
      </w:pPr>
      <w:r>
        <w:t>Deliverables (Summary):</w:t>
      </w:r>
    </w:p>
    <w:p w14:paraId="6788FC7F" w14:textId="77777777" w:rsidR="00D94D95" w:rsidRDefault="00000000">
      <w:pPr>
        <w:pStyle w:val="ListBullet"/>
      </w:pPr>
      <w:r>
        <w:t>One stored procedure: IssueBook</w:t>
      </w:r>
    </w:p>
    <w:p w14:paraId="0D4B7D31" w14:textId="77777777" w:rsidR="00D94D95" w:rsidRDefault="00000000">
      <w:pPr>
        <w:pStyle w:val="ListBullet"/>
      </w:pPr>
      <w:r>
        <w:t>One stored function: CountIssuedBooks</w:t>
      </w:r>
    </w:p>
    <w:p w14:paraId="240E673E" w14:textId="77777777" w:rsidR="00D94D95" w:rsidRDefault="00000000">
      <w:pPr>
        <w:pStyle w:val="ListBullet"/>
      </w:pPr>
      <w:r>
        <w:t>Examples of how to call them</w:t>
      </w:r>
    </w:p>
    <w:sectPr w:rsidR="00D94D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314902">
    <w:abstractNumId w:val="8"/>
  </w:num>
  <w:num w:numId="2" w16cid:durableId="2004578326">
    <w:abstractNumId w:val="6"/>
  </w:num>
  <w:num w:numId="3" w16cid:durableId="751393374">
    <w:abstractNumId w:val="5"/>
  </w:num>
  <w:num w:numId="4" w16cid:durableId="1600482339">
    <w:abstractNumId w:val="4"/>
  </w:num>
  <w:num w:numId="5" w16cid:durableId="1919316411">
    <w:abstractNumId w:val="7"/>
  </w:num>
  <w:num w:numId="6" w16cid:durableId="722950564">
    <w:abstractNumId w:val="3"/>
  </w:num>
  <w:num w:numId="7" w16cid:durableId="409695124">
    <w:abstractNumId w:val="2"/>
  </w:num>
  <w:num w:numId="8" w16cid:durableId="1150753784">
    <w:abstractNumId w:val="1"/>
  </w:num>
  <w:num w:numId="9" w16cid:durableId="132935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607"/>
    <w:rsid w:val="0029639D"/>
    <w:rsid w:val="00326F90"/>
    <w:rsid w:val="00740E68"/>
    <w:rsid w:val="00AA1D8D"/>
    <w:rsid w:val="00B47730"/>
    <w:rsid w:val="00CB0664"/>
    <w:rsid w:val="00D94D95"/>
    <w:rsid w:val="00E72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76B76"/>
  <w14:defaultImageDpi w14:val="300"/>
  <w15:docId w15:val="{B97B6AB1-E2F9-4FD2-B8CD-846A1D30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BEHERA</dc:creator>
  <cp:keywords/>
  <dc:description>generated by python-docx</dc:description>
  <cp:lastModifiedBy>Murali Behera</cp:lastModifiedBy>
  <cp:revision>2</cp:revision>
  <dcterms:created xsi:type="dcterms:W3CDTF">2025-07-04T17:34:00Z</dcterms:created>
  <dcterms:modified xsi:type="dcterms:W3CDTF">2025-07-04T17:34:00Z</dcterms:modified>
  <cp:category/>
</cp:coreProperties>
</file>