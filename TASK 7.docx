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F4441" w14:textId="77777777" w:rsidR="00EE25F8" w:rsidRDefault="00000000">
      <w:pPr>
        <w:pStyle w:val="Title"/>
      </w:pPr>
      <w:r>
        <w:t>Task 7: Creating Views in SQL</w:t>
      </w:r>
    </w:p>
    <w:p w14:paraId="45DA332D" w14:textId="77777777" w:rsidR="00EE25F8" w:rsidRDefault="00000000">
      <w:pPr>
        <w:pStyle w:val="Heading1"/>
      </w:pPr>
      <w:r>
        <w:t>Objective:</w:t>
      </w:r>
    </w:p>
    <w:p w14:paraId="5EEA1CB6" w14:textId="77777777" w:rsidR="00EE25F8" w:rsidRDefault="00000000">
      <w:r>
        <w:t>Learn to create and use views.</w:t>
      </w:r>
    </w:p>
    <w:p w14:paraId="565C6A60" w14:textId="77777777" w:rsidR="00EE25F8" w:rsidRDefault="00000000">
      <w:pPr>
        <w:pStyle w:val="Heading1"/>
      </w:pPr>
      <w:r>
        <w:t>Tools:</w:t>
      </w:r>
    </w:p>
    <w:p w14:paraId="3269D32C" w14:textId="77777777" w:rsidR="00EE25F8" w:rsidRDefault="00000000">
      <w:r>
        <w:t>DB Browser for SQLite / MySQL Workbench</w:t>
      </w:r>
    </w:p>
    <w:p w14:paraId="20D700D9" w14:textId="77777777" w:rsidR="00EE25F8" w:rsidRDefault="00000000">
      <w:pPr>
        <w:pStyle w:val="Heading1"/>
      </w:pPr>
      <w:r>
        <w:t>Outcome:</w:t>
      </w:r>
    </w:p>
    <w:p w14:paraId="734851B5" w14:textId="77777777" w:rsidR="00EE25F8" w:rsidRDefault="00000000">
      <w:r>
        <w:t>Understand reusable SQL logic through abstraction and security.</w:t>
      </w:r>
    </w:p>
    <w:p w14:paraId="38737488" w14:textId="77777777" w:rsidR="00EE25F8" w:rsidRDefault="00000000">
      <w:pPr>
        <w:pStyle w:val="Heading1"/>
      </w:pPr>
      <w:r>
        <w:t>Library Database Schema (Assumed):</w:t>
      </w:r>
    </w:p>
    <w:p w14:paraId="404A4EE9" w14:textId="77777777" w:rsidR="00EE25F8" w:rsidRDefault="00000000">
      <w:r>
        <w:br/>
        <w:t>-- Book Table</w:t>
      </w:r>
      <w:r>
        <w:br/>
        <w:t>CREATE TABLE Book (</w:t>
      </w:r>
      <w:r>
        <w:br/>
        <w:t xml:space="preserve">    BookID INT PRIMARY KEY,</w:t>
      </w:r>
      <w:r>
        <w:br/>
        <w:t xml:space="preserve">    Title VARCHAR(100),</w:t>
      </w:r>
      <w:r>
        <w:br/>
        <w:t xml:space="preserve">    Author VARCHAR(100),</w:t>
      </w:r>
      <w:r>
        <w:br/>
        <w:t xml:space="preserve">    CategoryID INT,</w:t>
      </w:r>
      <w:r>
        <w:br/>
        <w:t xml:space="preserve">    PublisherID INT</w:t>
      </w:r>
      <w:r>
        <w:br/>
        <w:t>);</w:t>
      </w:r>
      <w:r>
        <w:br/>
      </w:r>
      <w:r>
        <w:br/>
        <w:t>-- Borrower Table</w:t>
      </w:r>
      <w:r>
        <w:br/>
        <w:t>CREATE TABLE Borrower (</w:t>
      </w:r>
      <w:r>
        <w:br/>
        <w:t xml:space="preserve">    BorrowerID INT PRIMARY KEY,</w:t>
      </w:r>
      <w:r>
        <w:br/>
        <w:t xml:space="preserve">    Name VARCHAR(100),</w:t>
      </w:r>
      <w:r>
        <w:br/>
        <w:t xml:space="preserve">    Email VARCHAR(100)</w:t>
      </w:r>
      <w:r>
        <w:br/>
        <w:t>);</w:t>
      </w:r>
      <w:r>
        <w:br/>
      </w:r>
      <w:r>
        <w:br/>
        <w:t>-- Issue Table</w:t>
      </w:r>
      <w:r>
        <w:br/>
        <w:t>CREATE TABLE Issue (</w:t>
      </w:r>
      <w:r>
        <w:br/>
        <w:t xml:space="preserve">    IssueID INT PRIMARY KEY,</w:t>
      </w:r>
      <w:r>
        <w:br/>
        <w:t xml:space="preserve">    BookID INT,</w:t>
      </w:r>
      <w:r>
        <w:br/>
        <w:t xml:space="preserve">    BorrowerID INT,</w:t>
      </w:r>
      <w:r>
        <w:br/>
        <w:t xml:space="preserve">    IssueDate DATE,</w:t>
      </w:r>
      <w:r>
        <w:br/>
        <w:t xml:space="preserve">    ReturnDate DATE</w:t>
      </w:r>
      <w:r>
        <w:br/>
        <w:t>);</w:t>
      </w:r>
      <w:r>
        <w:br/>
      </w:r>
    </w:p>
    <w:p w14:paraId="7DC221C0" w14:textId="77777777" w:rsidR="00EE25F8" w:rsidRDefault="00000000">
      <w:pPr>
        <w:pStyle w:val="Heading1"/>
      </w:pPr>
      <w:r>
        <w:lastRenderedPageBreak/>
        <w:t>1. Creating Views</w:t>
      </w:r>
    </w:p>
    <w:p w14:paraId="1B95AC2D" w14:textId="77777777" w:rsidR="00EE25F8" w:rsidRDefault="00000000">
      <w:pPr>
        <w:pStyle w:val="Heading2"/>
      </w:pPr>
      <w:r>
        <w:t>Example 1: View to Show Currently Issued Books</w:t>
      </w:r>
    </w:p>
    <w:p w14:paraId="57FB03B4" w14:textId="77777777" w:rsidR="00EE25F8" w:rsidRDefault="00000000">
      <w:r>
        <w:br/>
        <w:t>CREATE VIEW CurrentIssuedBooks AS</w:t>
      </w:r>
      <w:r>
        <w:br/>
        <w:t xml:space="preserve">SELECT </w:t>
      </w:r>
      <w:r>
        <w:br/>
        <w:t xml:space="preserve">    b.Title,</w:t>
      </w:r>
      <w:r>
        <w:br/>
        <w:t xml:space="preserve">    br.Name AS BorrowerName,</w:t>
      </w:r>
      <w:r>
        <w:br/>
        <w:t xml:space="preserve">    i.IssueDate,</w:t>
      </w:r>
      <w:r>
        <w:br/>
        <w:t xml:space="preserve">    i.ReturnDate</w:t>
      </w:r>
      <w:r>
        <w:br/>
        <w:t xml:space="preserve">FROM </w:t>
      </w:r>
      <w:r>
        <w:br/>
        <w:t xml:space="preserve">    Issue i</w:t>
      </w:r>
      <w:r>
        <w:br/>
        <w:t>JOIN Book b ON i.BookID = b.BookID</w:t>
      </w:r>
      <w:r>
        <w:br/>
        <w:t>JOIN Borrower br ON i.BorrowerID = br.BorrowerID</w:t>
      </w:r>
      <w:r>
        <w:br/>
        <w:t>WHERE i.ReturnDate IS NULL;</w:t>
      </w:r>
      <w:r>
        <w:br/>
      </w:r>
    </w:p>
    <w:p w14:paraId="53C9E38F" w14:textId="77777777" w:rsidR="00EE25F8" w:rsidRDefault="00000000">
      <w:r>
        <w:t>Purpose: Lists books that are currently issued (not yet returned).</w:t>
      </w:r>
    </w:p>
    <w:p w14:paraId="032BD69F" w14:textId="77777777" w:rsidR="00EE25F8" w:rsidRDefault="00000000">
      <w:pPr>
        <w:pStyle w:val="Heading2"/>
      </w:pPr>
      <w:r>
        <w:t>Example 2: View to Show Book Details with Author and Publisher</w:t>
      </w:r>
    </w:p>
    <w:p w14:paraId="43D533EE" w14:textId="77777777" w:rsidR="00EE25F8" w:rsidRDefault="00000000">
      <w:r>
        <w:br/>
        <w:t>CREATE VIEW BookDetailsView AS</w:t>
      </w:r>
      <w:r>
        <w:br/>
        <w:t xml:space="preserve">SELECT </w:t>
      </w:r>
      <w:r>
        <w:br/>
        <w:t xml:space="preserve">    b.BookID,</w:t>
      </w:r>
      <w:r>
        <w:br/>
        <w:t xml:space="preserve">    b.Title,</w:t>
      </w:r>
      <w:r>
        <w:br/>
        <w:t xml:space="preserve">    b.Author,</w:t>
      </w:r>
      <w:r>
        <w:br/>
        <w:t xml:space="preserve">    c.CategoryName,</w:t>
      </w:r>
      <w:r>
        <w:br/>
        <w:t xml:space="preserve">    p.PublisherName</w:t>
      </w:r>
      <w:r>
        <w:br/>
        <w:t xml:space="preserve">FROM </w:t>
      </w:r>
      <w:r>
        <w:br/>
        <w:t xml:space="preserve">    Book b</w:t>
      </w:r>
      <w:r>
        <w:br/>
        <w:t>JOIN Category c ON b.CategoryID = c.CategoryID</w:t>
      </w:r>
      <w:r>
        <w:br/>
        <w:t>JOIN Publisher p ON b.PublisherID = p.PublisherID;</w:t>
      </w:r>
      <w:r>
        <w:br/>
      </w:r>
    </w:p>
    <w:p w14:paraId="653604B5" w14:textId="77777777" w:rsidR="00EE25F8" w:rsidRDefault="00000000">
      <w:r>
        <w:t>Purpose: Abstracts complex joins and shows full book info in one simple view.</w:t>
      </w:r>
    </w:p>
    <w:p w14:paraId="645F7D07" w14:textId="77777777" w:rsidR="00EE25F8" w:rsidRDefault="00000000">
      <w:pPr>
        <w:pStyle w:val="Heading1"/>
      </w:pPr>
      <w:r>
        <w:t>2. Using Views</w:t>
      </w:r>
    </w:p>
    <w:p w14:paraId="3E4C5740" w14:textId="77777777" w:rsidR="00EE25F8" w:rsidRDefault="00000000">
      <w:r>
        <w:br/>
        <w:t>-- Get all currently issued books</w:t>
      </w:r>
      <w:r>
        <w:br/>
        <w:t>SELECT * FROM CurrentIssuedBooks;</w:t>
      </w:r>
      <w:r>
        <w:br/>
      </w:r>
      <w:r>
        <w:br/>
        <w:t>-- Get book details where publisher is 'Penguin'</w:t>
      </w:r>
      <w:r>
        <w:br/>
        <w:t>SELECT * FROM BookDetailsView</w:t>
      </w:r>
      <w:r>
        <w:br/>
        <w:t>WHERE PublisherName = 'Penguin';</w:t>
      </w:r>
      <w:r>
        <w:br/>
      </w:r>
    </w:p>
    <w:p w14:paraId="11BC06B3" w14:textId="77777777" w:rsidR="00EE25F8" w:rsidRDefault="00000000">
      <w:pPr>
        <w:pStyle w:val="Heading1"/>
      </w:pPr>
      <w:r>
        <w:t>3. Benefits of Views</w:t>
      </w:r>
    </w:p>
    <w:p w14:paraId="7559A956" w14:textId="77777777" w:rsidR="00EE25F8" w:rsidRDefault="00000000">
      <w:pPr>
        <w:pStyle w:val="ListBullet"/>
      </w:pPr>
      <w:r>
        <w:t>Abstraction: Hides complex JOINs and filters</w:t>
      </w:r>
    </w:p>
    <w:p w14:paraId="0BC23DCF" w14:textId="77777777" w:rsidR="00EE25F8" w:rsidRDefault="00000000">
      <w:pPr>
        <w:pStyle w:val="ListBullet"/>
      </w:pPr>
      <w:r>
        <w:t>Reusability: Can be reused in multiple queries</w:t>
      </w:r>
    </w:p>
    <w:p w14:paraId="35C9E187" w14:textId="77777777" w:rsidR="00EE25F8" w:rsidRDefault="00000000">
      <w:pPr>
        <w:pStyle w:val="ListBullet"/>
      </w:pPr>
      <w:r>
        <w:t>Security: Exposes only selected columns and rows</w:t>
      </w:r>
    </w:p>
    <w:p w14:paraId="1CDDBBC8" w14:textId="77777777" w:rsidR="00EE25F8" w:rsidRDefault="00000000">
      <w:pPr>
        <w:pStyle w:val="ListBullet"/>
      </w:pPr>
      <w:r>
        <w:t>Maintainability: Centralized logic, easier to update</w:t>
      </w:r>
    </w:p>
    <w:p w14:paraId="0179A2EE" w14:textId="77777777" w:rsidR="00EE25F8" w:rsidRDefault="00000000">
      <w:pPr>
        <w:pStyle w:val="Heading1"/>
      </w:pPr>
      <w:r>
        <w:t>4. Dropping a View</w:t>
      </w:r>
    </w:p>
    <w:p w14:paraId="326C2B93" w14:textId="77777777" w:rsidR="00EE25F8" w:rsidRDefault="00000000">
      <w:r>
        <w:br/>
        <w:t>DROP VIEW IF EXISTS CurrentIssuedBooks;</w:t>
      </w:r>
      <w:r>
        <w:br/>
      </w:r>
    </w:p>
    <w:p w14:paraId="7AD07932" w14:textId="77777777" w:rsidR="00EE25F8" w:rsidRDefault="00000000">
      <w:pPr>
        <w:pStyle w:val="Heading1"/>
      </w:pPr>
      <w:r>
        <w:t>Deliverables (Summary):</w:t>
      </w:r>
    </w:p>
    <w:p w14:paraId="2AC673DB" w14:textId="77777777" w:rsidR="00EE25F8" w:rsidRDefault="00000000">
      <w:pPr>
        <w:pStyle w:val="ListBullet"/>
      </w:pPr>
      <w:r>
        <w:t>CREATE VIEW examples with JOINs and filters</w:t>
      </w:r>
    </w:p>
    <w:p w14:paraId="1A575E05" w14:textId="77777777" w:rsidR="00EE25F8" w:rsidRDefault="00000000">
      <w:pPr>
        <w:pStyle w:val="ListBullet"/>
      </w:pPr>
      <w:r>
        <w:t>SELECT usage from views</w:t>
      </w:r>
    </w:p>
    <w:p w14:paraId="24BEA7E8" w14:textId="77777777" w:rsidR="00EE25F8" w:rsidRDefault="00000000">
      <w:pPr>
        <w:pStyle w:val="ListBullet"/>
      </w:pPr>
      <w:r>
        <w:t>DROP VIEW example</w:t>
      </w:r>
    </w:p>
    <w:sectPr w:rsidR="00EE25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9576469">
    <w:abstractNumId w:val="8"/>
  </w:num>
  <w:num w:numId="2" w16cid:durableId="1376197837">
    <w:abstractNumId w:val="6"/>
  </w:num>
  <w:num w:numId="3" w16cid:durableId="1431656177">
    <w:abstractNumId w:val="5"/>
  </w:num>
  <w:num w:numId="4" w16cid:durableId="102504734">
    <w:abstractNumId w:val="4"/>
  </w:num>
  <w:num w:numId="5" w16cid:durableId="1681158489">
    <w:abstractNumId w:val="7"/>
  </w:num>
  <w:num w:numId="6" w16cid:durableId="1647200327">
    <w:abstractNumId w:val="3"/>
  </w:num>
  <w:num w:numId="7" w16cid:durableId="171186460">
    <w:abstractNumId w:val="2"/>
  </w:num>
  <w:num w:numId="8" w16cid:durableId="203909911">
    <w:abstractNumId w:val="1"/>
  </w:num>
  <w:num w:numId="9" w16cid:durableId="592857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E0C36"/>
    <w:rsid w:val="00CB0664"/>
    <w:rsid w:val="00E72E72"/>
    <w:rsid w:val="00EE25F8"/>
    <w:rsid w:val="00F519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00AEE2"/>
  <w14:defaultImageDpi w14:val="300"/>
  <w15:docId w15:val="{B97B6AB1-E2F9-4FD2-B8CD-846A1D30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BEHERA</dc:creator>
  <cp:keywords/>
  <dc:description>generated by python-docx</dc:description>
  <cp:lastModifiedBy>Murali Behera</cp:lastModifiedBy>
  <cp:revision>2</cp:revision>
  <dcterms:created xsi:type="dcterms:W3CDTF">2025-07-04T17:29:00Z</dcterms:created>
  <dcterms:modified xsi:type="dcterms:W3CDTF">2025-07-04T17:29:00Z</dcterms:modified>
  <cp:category/>
</cp:coreProperties>
</file>