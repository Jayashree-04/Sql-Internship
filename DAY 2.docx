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2: Data Insertion and Handling Nulls</w:t>
      </w:r>
    </w:p>
    <w:p>
      <w:r>
        <w:t>Objective: Practice inserting, updating, and deleting data.</w:t>
      </w:r>
    </w:p>
    <w:p>
      <w:r>
        <w:t>Tools: DB Fiddle / SQLiteStudio</w:t>
      </w:r>
    </w:p>
    <w:p>
      <w:r>
        <w:t>Deliverables: SQL file with INSERT, UPDATE, DELETE statements</w:t>
      </w:r>
    </w:p>
    <w:p>
      <w:r>
        <w:t>Hints/Mini Guide:</w:t>
      </w:r>
    </w:p>
    <w:p>
      <w:r>
        <w:t>1. Use INSERT INTO for adding rows</w:t>
      </w:r>
    </w:p>
    <w:p>
      <w:r>
        <w:t>2. Handle missing values using NULL or default</w:t>
      </w:r>
    </w:p>
    <w:p>
      <w:r>
        <w:t>3. Use UPDATE and DELETE with WHERE conditions</w:t>
      </w:r>
    </w:p>
    <w:p>
      <w:r>
        <w:t>Outcome: A populated database with clean and consistent data</w:t>
      </w:r>
    </w:p>
    <w:p/>
    <w:p>
      <w:pPr>
        <w:pStyle w:val="Heading2"/>
      </w:pPr>
      <w:r>
        <w:t>SQL Script</w:t>
      </w:r>
    </w:p>
    <w:p>
      <w:pPr/>
      <w:r>
        <w:t>-- Step 1: Create a sample table</w:t>
      </w:r>
    </w:p>
    <w:p>
      <w:pPr/>
      <w:r>
        <w:t>CREATE TABLE Employees (</w:t>
      </w:r>
    </w:p>
    <w:p>
      <w:pPr/>
      <w:r>
        <w:t xml:space="preserve">    EmployeeID INTEGER PRIMARY KEY AUTOINCREMENT,</w:t>
      </w:r>
    </w:p>
    <w:p>
      <w:pPr/>
      <w:r>
        <w:t xml:space="preserve">    FirstName TEXT NOT NULL,</w:t>
      </w:r>
    </w:p>
    <w:p>
      <w:pPr/>
      <w:r>
        <w:t xml:space="preserve">    LastName TEXT NOT NULL,</w:t>
      </w:r>
    </w:p>
    <w:p>
      <w:pPr/>
      <w:r>
        <w:t xml:space="preserve">    Email TEXT UNIQUE,</w:t>
      </w:r>
    </w:p>
    <w:p>
      <w:pPr/>
      <w:r>
        <w:t xml:space="preserve">    Phone TEXT,</w:t>
      </w:r>
    </w:p>
    <w:p>
      <w:pPr/>
      <w:r>
        <w:t xml:space="preserve">    HireDate DATE DEFAULT CURRENT_DATE,</w:t>
      </w:r>
    </w:p>
    <w:p>
      <w:pPr/>
      <w:r>
        <w:t xml:space="preserve">    Department TEXT</w:t>
      </w:r>
    </w:p>
    <w:p>
      <w:pPr/>
      <w:r>
        <w:t>);</w:t>
      </w:r>
    </w:p>
    <w:p>
      <w:pPr/>
    </w:p>
    <w:p>
      <w:pPr/>
      <w:r>
        <w:t>-- Step 2: Insert data with and without missing fields</w:t>
      </w:r>
    </w:p>
    <w:p>
      <w:pPr/>
      <w:r>
        <w:t>INSERT INTO Employees (FirstName, LastName, Email, Phone, Department)</w:t>
      </w:r>
    </w:p>
    <w:p>
      <w:pPr/>
      <w:r>
        <w:t xml:space="preserve">VALUES </w:t>
      </w:r>
    </w:p>
    <w:p>
      <w:pPr/>
      <w:r>
        <w:t>('John', 'Doe', 'john.doe@example.com', '555-1234', 'HR'),</w:t>
      </w:r>
    </w:p>
    <w:p>
      <w:pPr/>
      <w:r>
        <w:t>('Jane', 'Smith', 'jane.smith@example.com', NULL, 'Finance'),</w:t>
      </w:r>
    </w:p>
    <w:p>
      <w:pPr/>
      <w:r>
        <w:t>('Robert', 'Brown', 'robert.brown@example.com', '555-5678', NULL),</w:t>
      </w:r>
    </w:p>
    <w:p>
      <w:pPr/>
      <w:r>
        <w:t>('Emily', 'Davis', NULL, NULL, 'IT'); -- Email missing (NULL)</w:t>
      </w:r>
    </w:p>
    <w:p>
      <w:pPr/>
    </w:p>
    <w:p>
      <w:pPr/>
      <w:r>
        <w:t>-- Step 3: Update a row to fill in missing data</w:t>
      </w:r>
    </w:p>
    <w:p>
      <w:pPr/>
      <w:r>
        <w:t>UPDATE Employees</w:t>
      </w:r>
    </w:p>
    <w:p>
      <w:pPr/>
      <w:r>
        <w:t>SET Email = 'emily.davis@example.com'</w:t>
      </w:r>
    </w:p>
    <w:p>
      <w:pPr/>
      <w:r>
        <w:t>WHERE FirstName = 'Emily' AND LastName = 'Davis';</w:t>
      </w:r>
    </w:p>
    <w:p>
      <w:pPr/>
    </w:p>
    <w:p>
      <w:pPr/>
      <w:r>
        <w:t>-- Step 4: Update phone number for an employee</w:t>
      </w:r>
    </w:p>
    <w:p>
      <w:pPr/>
      <w:r>
        <w:t>UPDATE Employees</w:t>
      </w:r>
    </w:p>
    <w:p>
      <w:pPr/>
      <w:r>
        <w:t>SET Phone = '555-9999'</w:t>
      </w:r>
    </w:p>
    <w:p>
      <w:pPr/>
      <w:r>
        <w:t>WHERE Email = 'jane.smith@example.com';</w:t>
      </w:r>
    </w:p>
    <w:p>
      <w:pPr/>
    </w:p>
    <w:p>
      <w:pPr/>
      <w:r>
        <w:t>-- Step 5: Delete an employee who doesn't have an email</w:t>
      </w:r>
    </w:p>
    <w:p>
      <w:pPr/>
      <w:r>
        <w:t>DELETE FROM Employees</w:t>
      </w:r>
    </w:p>
    <w:p>
      <w:pPr/>
      <w:r>
        <w:t>WHERE Email IS NULL;</w:t>
      </w:r>
    </w:p>
    <w:p>
      <w:pPr/>
    </w:p>
    <w:p>
      <w:pPr/>
      <w:r>
        <w:t>-- Optional: View current data</w:t>
      </w:r>
    </w:p>
    <w:p>
      <w:pPr/>
      <w:r>
        <w:t>SELECT * FROM Employees;</w:t>
      </w:r>
    </w:p>
    <w:p>
      <w:pPr>
        <w:pStyle w:val="Heading2"/>
      </w:pPr>
      <w:r>
        <w:t>Output: Final Employees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EmployeeID</w:t>
            </w:r>
          </w:p>
        </w:tc>
        <w:tc>
          <w:tcPr>
            <w:tcW w:type="dxa" w:w="1234"/>
          </w:tcPr>
          <w:p>
            <w:r>
              <w:t>FirstName</w:t>
            </w:r>
          </w:p>
        </w:tc>
        <w:tc>
          <w:tcPr>
            <w:tcW w:type="dxa" w:w="1234"/>
          </w:tcPr>
          <w:p>
            <w:r>
              <w:t>LastName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  <w:tc>
          <w:tcPr>
            <w:tcW w:type="dxa" w:w="1234"/>
          </w:tcPr>
          <w:p>
            <w:r>
              <w:t>Phone</w:t>
            </w:r>
          </w:p>
        </w:tc>
        <w:tc>
          <w:tcPr>
            <w:tcW w:type="dxa" w:w="1234"/>
          </w:tcPr>
          <w:p>
            <w:r>
              <w:t>HireDate</w:t>
            </w:r>
          </w:p>
        </w:tc>
        <w:tc>
          <w:tcPr>
            <w:tcW w:type="dxa" w:w="1234"/>
          </w:tcPr>
          <w:p>
            <w:r>
              <w:t>Department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John</w:t>
            </w:r>
          </w:p>
        </w:tc>
        <w:tc>
          <w:tcPr>
            <w:tcW w:type="dxa" w:w="1234"/>
          </w:tcPr>
          <w:p>
            <w:r>
              <w:t>Doe</w:t>
            </w:r>
          </w:p>
        </w:tc>
        <w:tc>
          <w:tcPr>
            <w:tcW w:type="dxa" w:w="1234"/>
          </w:tcPr>
          <w:p>
            <w:r>
              <w:t>john.doe@example.com</w:t>
            </w:r>
          </w:p>
        </w:tc>
        <w:tc>
          <w:tcPr>
            <w:tcW w:type="dxa" w:w="1234"/>
          </w:tcPr>
          <w:p>
            <w:r>
              <w:t>555-1234</w:t>
            </w:r>
          </w:p>
        </w:tc>
        <w:tc>
          <w:tcPr>
            <w:tcW w:type="dxa" w:w="1234"/>
          </w:tcPr>
          <w:p>
            <w:r>
              <w:t>2025-06-25</w:t>
            </w:r>
          </w:p>
        </w:tc>
        <w:tc>
          <w:tcPr>
            <w:tcW w:type="dxa" w:w="1234"/>
          </w:tcPr>
          <w:p>
            <w:r>
              <w:t>HR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Jane</w:t>
            </w:r>
          </w:p>
        </w:tc>
        <w:tc>
          <w:tcPr>
            <w:tcW w:type="dxa" w:w="1234"/>
          </w:tcPr>
          <w:p>
            <w:r>
              <w:t>Smith</w:t>
            </w:r>
          </w:p>
        </w:tc>
        <w:tc>
          <w:tcPr>
            <w:tcW w:type="dxa" w:w="1234"/>
          </w:tcPr>
          <w:p>
            <w:r>
              <w:t>jane.smith@example.com</w:t>
            </w:r>
          </w:p>
        </w:tc>
        <w:tc>
          <w:tcPr>
            <w:tcW w:type="dxa" w:w="1234"/>
          </w:tcPr>
          <w:p>
            <w:r>
              <w:t>555-9999</w:t>
            </w:r>
          </w:p>
        </w:tc>
        <w:tc>
          <w:tcPr>
            <w:tcW w:type="dxa" w:w="1234"/>
          </w:tcPr>
          <w:p>
            <w:r>
              <w:t>2025-06-25</w:t>
            </w:r>
          </w:p>
        </w:tc>
        <w:tc>
          <w:tcPr>
            <w:tcW w:type="dxa" w:w="1234"/>
          </w:tcPr>
          <w:p>
            <w:r>
              <w:t>Finance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Robert</w:t>
            </w:r>
          </w:p>
        </w:tc>
        <w:tc>
          <w:tcPr>
            <w:tcW w:type="dxa" w:w="1234"/>
          </w:tcPr>
          <w:p>
            <w:r>
              <w:t>Brown</w:t>
            </w:r>
          </w:p>
        </w:tc>
        <w:tc>
          <w:tcPr>
            <w:tcW w:type="dxa" w:w="1234"/>
          </w:tcPr>
          <w:p>
            <w:r>
              <w:t>robert.brown@example.com</w:t>
            </w:r>
          </w:p>
        </w:tc>
        <w:tc>
          <w:tcPr>
            <w:tcW w:type="dxa" w:w="1234"/>
          </w:tcPr>
          <w:p>
            <w:r>
              <w:t>555-5678</w:t>
            </w:r>
          </w:p>
        </w:tc>
        <w:tc>
          <w:tcPr>
            <w:tcW w:type="dxa" w:w="1234"/>
          </w:tcPr>
          <w:p>
            <w:r>
              <w:t>2025-06-25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Emily</w:t>
            </w:r>
          </w:p>
        </w:tc>
        <w:tc>
          <w:tcPr>
            <w:tcW w:type="dxa" w:w="1234"/>
          </w:tcPr>
          <w:p>
            <w:r>
              <w:t>Davis</w:t>
            </w:r>
          </w:p>
        </w:tc>
        <w:tc>
          <w:tcPr>
            <w:tcW w:type="dxa" w:w="1234"/>
          </w:tcPr>
          <w:p>
            <w:r>
              <w:t>emily.davis@example.com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2025-06-25</w:t>
            </w:r>
          </w:p>
        </w:tc>
        <w:tc>
          <w:tcPr>
            <w:tcW w:type="dxa" w:w="1234"/>
          </w:tcPr>
          <w:p>
            <w:r>
              <w:t>IT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