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9CAC" w14:textId="77777777" w:rsidR="00632C3F" w:rsidRDefault="00000000">
      <w:pPr>
        <w:pStyle w:val="Heading1"/>
      </w:pPr>
      <w:r>
        <w:t>Task 3: Writing Basic SELECT Queries (Library Management System)</w:t>
      </w:r>
    </w:p>
    <w:p w14:paraId="03B74895" w14:textId="77777777" w:rsidR="00632C3F" w:rsidRDefault="00000000">
      <w:r>
        <w:t>Objective: Extract data from one or more tables in a Library Management System.</w:t>
      </w:r>
      <w:r>
        <w:br/>
        <w:t>Tools: DB Browser for SQLite / MySQL Workbench</w:t>
      </w:r>
      <w:r>
        <w:br/>
        <w:t>Deliverables: SQL script with SELECT, WHERE, ORDER BY, LIMIT</w:t>
      </w:r>
      <w:r>
        <w:br/>
        <w:t>Outcome: Clear understanding of how to retrieve data</w:t>
      </w:r>
    </w:p>
    <w:p w14:paraId="2968244B" w14:textId="77777777" w:rsidR="00632C3F" w:rsidRDefault="00000000">
      <w:pPr>
        <w:pStyle w:val="Heading2"/>
      </w:pPr>
      <w:r>
        <w:t>Sample Tables Used</w:t>
      </w:r>
    </w:p>
    <w:p w14:paraId="1B451283" w14:textId="77777777" w:rsidR="00632C3F" w:rsidRDefault="00000000">
      <w:r>
        <w:br/>
        <w:t>-- Table: Books</w:t>
      </w:r>
      <w:r>
        <w:br/>
        <w:t>CREATE TABLE Books (</w:t>
      </w:r>
      <w:r>
        <w:br/>
        <w:t xml:space="preserve">    BookID INTEGER PRIMARY KEY,</w:t>
      </w:r>
      <w:r>
        <w:br/>
        <w:t xml:space="preserve">    Title TEXT NOT NULL,</w:t>
      </w:r>
      <w:r>
        <w:br/>
        <w:t xml:space="preserve">    Author TEXT,</w:t>
      </w:r>
      <w:r>
        <w:br/>
        <w:t xml:space="preserve">    Category TEXT,</w:t>
      </w:r>
      <w:r>
        <w:br/>
        <w:t xml:space="preserve">    Price REAL,</w:t>
      </w:r>
      <w:r>
        <w:br/>
        <w:t xml:space="preserve">    Availability TEXT</w:t>
      </w:r>
      <w:r>
        <w:br/>
        <w:t>);</w:t>
      </w:r>
      <w:r>
        <w:br/>
      </w:r>
      <w:r>
        <w:br/>
        <w:t>-- Table: Members</w:t>
      </w:r>
      <w:r>
        <w:br/>
        <w:t>CREATE TABLE Members (</w:t>
      </w:r>
      <w:r>
        <w:br/>
        <w:t xml:space="preserve">    MemberID INTEGER PRIMARY KEY,</w:t>
      </w:r>
      <w:r>
        <w:br/>
        <w:t xml:space="preserve">    Name TEXT NOT NULL,</w:t>
      </w:r>
      <w:r>
        <w:br/>
        <w:t xml:space="preserve">    Age INTEGER,</w:t>
      </w:r>
      <w:r>
        <w:br/>
        <w:t xml:space="preserve">    MembershipType TEXT,</w:t>
      </w:r>
      <w:r>
        <w:br/>
        <w:t xml:space="preserve">    JoinDate DATE</w:t>
      </w:r>
      <w:r>
        <w:br/>
        <w:t>);</w:t>
      </w:r>
      <w:r>
        <w:br/>
      </w:r>
      <w:r>
        <w:br/>
        <w:t>-- Table: Borrow</w:t>
      </w:r>
      <w:r>
        <w:br/>
        <w:t>CREATE TABLE Borrow (</w:t>
      </w:r>
      <w:r>
        <w:br/>
        <w:t xml:space="preserve">    BorrowID INTEGER PRIMARY KEY,</w:t>
      </w:r>
      <w:r>
        <w:br/>
        <w:t xml:space="preserve">    MemberID INTEGER,</w:t>
      </w:r>
      <w:r>
        <w:br/>
        <w:t xml:space="preserve">    BookID INTEGER,</w:t>
      </w:r>
      <w:r>
        <w:br/>
        <w:t xml:space="preserve">    BorrowDate DATE,</w:t>
      </w:r>
      <w:r>
        <w:br/>
        <w:t xml:space="preserve">    ReturnDate DATE</w:t>
      </w:r>
      <w:r>
        <w:br/>
        <w:t>);</w:t>
      </w:r>
      <w:r>
        <w:br/>
      </w:r>
    </w:p>
    <w:p w14:paraId="43E3E715" w14:textId="77777777" w:rsidR="00632C3F" w:rsidRDefault="00000000">
      <w:pPr>
        <w:pStyle w:val="Heading2"/>
      </w:pPr>
      <w:r>
        <w:t>Sample Data</w:t>
      </w:r>
    </w:p>
    <w:p w14:paraId="1924F303" w14:textId="77777777" w:rsidR="00632C3F" w:rsidRDefault="00000000">
      <w:r>
        <w:t>Books Table:</w:t>
      </w:r>
      <w:r>
        <w:br/>
        <w:t>+--------+--------------------------+----------------+------------+--------+--------------+</w:t>
      </w:r>
      <w:r>
        <w:br/>
        <w:t>| BookID | Title                    | Author         | Category   | Price  | Availability |</w:t>
      </w:r>
      <w:r>
        <w:br/>
        <w:t>+--------+--------------------------+----------------+------------+--------+--------------+</w:t>
      </w:r>
      <w:r>
        <w:br/>
      </w:r>
      <w:r>
        <w:lastRenderedPageBreak/>
        <w:t>| 1      | Database Systems         | C.J. Date      | Computer   | 550.00 | Yes          |</w:t>
      </w:r>
      <w:r>
        <w:br/>
        <w:t>| 2      | Advanced Python          | Mark Lutz      | Computer   | 675.00 | No           |</w:t>
      </w:r>
      <w:r>
        <w:br/>
        <w:t>| 3      | Data Science Handbook    | Jake VanderPlas| Science    | 700.00 | Yes          |</w:t>
      </w:r>
      <w:r>
        <w:br/>
        <w:t>| 4      | Modern Physics           | Resnick        | Science    | 480.00 | Yes          |</w:t>
      </w:r>
      <w:r>
        <w:br/>
        <w:t>| 5      | Intro to Algorithms      | Cormen         | Computer   | 800.00 | No           |</w:t>
      </w:r>
      <w:r>
        <w:br/>
        <w:t>+--------+--------------------------+----------------+------------+--------+--------------+</w:t>
      </w:r>
      <w:r>
        <w:br/>
      </w:r>
      <w:r>
        <w:br/>
        <w:t>Members Table:</w:t>
      </w:r>
      <w:r>
        <w:br/>
        <w:t>+----------+----------------+-----+----------------+------------+</w:t>
      </w:r>
      <w:r>
        <w:br/>
        <w:t>| MemberID | Name           | Age | MembershipType | JoinDate   |</w:t>
      </w:r>
      <w:r>
        <w:br/>
        <w:t>+----------+----------------+-----+----------------+------------+</w:t>
      </w:r>
      <w:r>
        <w:br/>
        <w:t>| 101      | Alice Kumar    | 25  | Regular        | 2023-03-15 |</w:t>
      </w:r>
      <w:r>
        <w:br/>
        <w:t>| 102      | Rohan Mehta    | 52  | Premium        | 2022-07-10 |</w:t>
      </w:r>
      <w:r>
        <w:br/>
        <w:t>| 103      | Meera Singh    | 34  | Premium        | 2023-11-20 |</w:t>
      </w:r>
      <w:r>
        <w:br/>
        <w:t>| 104      | Sunil Patil    | 29  | Regular        | 2024-01-12 |</w:t>
      </w:r>
      <w:r>
        <w:br/>
        <w:t>| 105      | Tina Thomas    | 41  | Regular        | 2023-05-25 |</w:t>
      </w:r>
      <w:r>
        <w:br/>
        <w:t>+----------+----------------+-----+----------------+------------+</w:t>
      </w:r>
      <w:r>
        <w:br/>
      </w:r>
      <w:r>
        <w:br/>
        <w:t>Borrow Table:</w:t>
      </w:r>
      <w:r>
        <w:br/>
        <w:t>+----------+----------+--------+------------+------------+</w:t>
      </w:r>
      <w:r>
        <w:br/>
        <w:t>| BorrowID | MemberID | BookID | BorrowDate | ReturnDate |</w:t>
      </w:r>
      <w:r>
        <w:br/>
        <w:t>+----------+----------+--------+------------+------------+</w:t>
      </w:r>
      <w:r>
        <w:br/>
        <w:t>| 201      | 101      | 1      | 2024-03-01 | 2024-03-21 |</w:t>
      </w:r>
      <w:r>
        <w:br/>
        <w:t>| 202      | 102      | 2      | 2024-04-05 | 2024-04-25 |</w:t>
      </w:r>
      <w:r>
        <w:br/>
        <w:t>| 203      | 103      | 3      | 2024-05-10 | 2024-05-30 |</w:t>
      </w:r>
      <w:r>
        <w:br/>
        <w:t>| 204      | 104      | 4      | 2024-06-01 | 2024-06-21 |</w:t>
      </w:r>
      <w:r>
        <w:br/>
        <w:t>| 205      | 105      | 5      | 2024-06-20 | NULL       |</w:t>
      </w:r>
      <w:r>
        <w:br/>
        <w:t>+----------+----------+--------+------------+------------+</w:t>
      </w:r>
      <w:r>
        <w:br/>
      </w:r>
    </w:p>
    <w:p w14:paraId="398B8086" w14:textId="77777777" w:rsidR="00632C3F" w:rsidRDefault="00000000">
      <w:pPr>
        <w:pStyle w:val="Heading2"/>
      </w:pPr>
      <w:r>
        <w:t>SQL Queries and Expected Output</w:t>
      </w:r>
    </w:p>
    <w:p w14:paraId="37CE64A1" w14:textId="77777777" w:rsidR="00632C3F" w:rsidRDefault="00000000">
      <w:pPr>
        <w:pStyle w:val="Heading3"/>
      </w:pPr>
      <w:r>
        <w:t>1. Select all books in the library</w:t>
      </w:r>
    </w:p>
    <w:p w14:paraId="03F74710" w14:textId="77777777" w:rsidR="00632C3F" w:rsidRDefault="00000000">
      <w:pPr>
        <w:pStyle w:val="IntenseQuote"/>
      </w:pPr>
      <w:r>
        <w:t>SELECT * FROM Books;</w:t>
      </w:r>
    </w:p>
    <w:p w14:paraId="406DEABB" w14:textId="1BFD8C90" w:rsidR="00632C3F" w:rsidRDefault="00000000">
      <w:pPr>
        <w:pStyle w:val="IntenseQuote"/>
      </w:pPr>
      <w:r>
        <w:t xml:space="preserve"> Output:</w:t>
      </w:r>
    </w:p>
    <w:p w14:paraId="53D2F16F" w14:textId="77777777" w:rsidR="00632C3F" w:rsidRDefault="00000000">
      <w:r>
        <w:t>Returns all 5 rows from the Books table.</w:t>
      </w:r>
    </w:p>
    <w:p w14:paraId="5E84FF92" w14:textId="77777777" w:rsidR="00632C3F" w:rsidRDefault="00000000">
      <w:pPr>
        <w:pStyle w:val="Heading3"/>
      </w:pPr>
      <w:r>
        <w:t>2. Select book titles and authors only</w:t>
      </w:r>
    </w:p>
    <w:p w14:paraId="2F4D727C" w14:textId="77777777" w:rsidR="00632C3F" w:rsidRDefault="00000000">
      <w:pPr>
        <w:pStyle w:val="IntenseQuote"/>
      </w:pPr>
      <w:r>
        <w:t>SELECT Title, Author FROM Books;</w:t>
      </w:r>
    </w:p>
    <w:p w14:paraId="492DCED8" w14:textId="72598DE1" w:rsidR="00632C3F" w:rsidRDefault="00000000">
      <w:pPr>
        <w:pStyle w:val="IntenseQuote"/>
      </w:pPr>
      <w:r>
        <w:t>Output:</w:t>
      </w:r>
    </w:p>
    <w:p w14:paraId="7D651F77" w14:textId="77777777" w:rsidR="00632C3F" w:rsidRDefault="00000000">
      <w:r>
        <w:t>+--------------------------+----------------+</w:t>
      </w:r>
      <w:r>
        <w:br/>
        <w:t>| Title                    | Author         |</w:t>
      </w:r>
      <w:r>
        <w:br/>
        <w:t>+--------------------------+----------------+</w:t>
      </w:r>
      <w:r>
        <w:br/>
        <w:t>| Database Systems         | C.J. Date      |</w:t>
      </w:r>
      <w:r>
        <w:br/>
        <w:t>| Advanced Python          | Mark Lutz      |</w:t>
      </w:r>
      <w:r>
        <w:br/>
        <w:t>| Data Science Handbook    | Jake VanderPlas|</w:t>
      </w:r>
      <w:r>
        <w:br/>
        <w:t>| Modern Physics           | Resnick        |</w:t>
      </w:r>
      <w:r>
        <w:br/>
        <w:t>| Intro to Algorithms      | Cormen         |</w:t>
      </w:r>
      <w:r>
        <w:br/>
        <w:t>+--------------------------+----------------+</w:t>
      </w:r>
    </w:p>
    <w:p w14:paraId="2B7500C2" w14:textId="77777777" w:rsidR="00632C3F" w:rsidRDefault="00000000">
      <w:pPr>
        <w:pStyle w:val="Heading3"/>
      </w:pPr>
      <w:r>
        <w:t>3. Find books that cost more than 500</w:t>
      </w:r>
    </w:p>
    <w:p w14:paraId="42AAD4F0" w14:textId="77777777" w:rsidR="00632C3F" w:rsidRDefault="00000000">
      <w:pPr>
        <w:pStyle w:val="IntenseQuote"/>
      </w:pPr>
      <w:r>
        <w:t>SELECT * FROM Books WHERE Price &gt; 500;</w:t>
      </w:r>
    </w:p>
    <w:p w14:paraId="2EB7D973" w14:textId="4E632F2D" w:rsidR="00632C3F" w:rsidRDefault="00000000">
      <w:pPr>
        <w:pStyle w:val="IntenseQuote"/>
      </w:pPr>
      <w:r>
        <w:t>Output:</w:t>
      </w:r>
    </w:p>
    <w:p w14:paraId="5E1DD795" w14:textId="77777777" w:rsidR="00632C3F" w:rsidRDefault="00000000">
      <w:r>
        <w:t>Returns 4 rows: Books with Price &gt; 500.</w:t>
      </w:r>
    </w:p>
    <w:p w14:paraId="39E461EB" w14:textId="77777777" w:rsidR="00632C3F" w:rsidRDefault="00000000">
      <w:pPr>
        <w:pStyle w:val="Heading3"/>
      </w:pPr>
      <w:r>
        <w:t>4. List all available books in 'Science' category</w:t>
      </w:r>
    </w:p>
    <w:p w14:paraId="098D58B4" w14:textId="77777777" w:rsidR="00632C3F" w:rsidRDefault="00000000">
      <w:pPr>
        <w:pStyle w:val="IntenseQuote"/>
      </w:pPr>
      <w:r>
        <w:t>SELECT Title, Author FROM Books WHERE Category = 'Science' AND Availability = 'Yes';</w:t>
      </w:r>
    </w:p>
    <w:p w14:paraId="0E90AD30" w14:textId="4849140B" w:rsidR="00632C3F" w:rsidRDefault="00000000">
      <w:pPr>
        <w:pStyle w:val="IntenseQuote"/>
      </w:pPr>
      <w:r>
        <w:t>Output:</w:t>
      </w:r>
    </w:p>
    <w:p w14:paraId="5F50BBF7" w14:textId="77777777" w:rsidR="00632C3F" w:rsidRDefault="00000000">
      <w:r>
        <w:t>+-----------------------+-----------+</w:t>
      </w:r>
      <w:r>
        <w:br/>
        <w:t>| Title                | Author    |</w:t>
      </w:r>
      <w:r>
        <w:br/>
        <w:t>+-----------------------+-----------+</w:t>
      </w:r>
      <w:r>
        <w:br/>
        <w:t>| Data Science Handbook| Jake VanderPlas |</w:t>
      </w:r>
      <w:r>
        <w:br/>
        <w:t>| Modern Physics       | Resnick   |</w:t>
      </w:r>
      <w:r>
        <w:br/>
        <w:t>+-----------------------+-----------+</w:t>
      </w:r>
    </w:p>
    <w:p w14:paraId="3747CF0B" w14:textId="77777777" w:rsidR="00632C3F" w:rsidRDefault="00000000">
      <w:pPr>
        <w:pStyle w:val="Heading3"/>
      </w:pPr>
      <w:r>
        <w:t>5. Find members with 'Premium' membership or aged over 50</w:t>
      </w:r>
    </w:p>
    <w:p w14:paraId="58DEAA71" w14:textId="77777777" w:rsidR="00632C3F" w:rsidRDefault="00000000">
      <w:pPr>
        <w:pStyle w:val="IntenseQuote"/>
      </w:pPr>
      <w:r>
        <w:t>SELECT Name, Age, MembershipType FROM Members WHERE MembershipType = 'Premium' OR Age &gt; 50;</w:t>
      </w:r>
    </w:p>
    <w:p w14:paraId="713D9BE5" w14:textId="54D87A6D" w:rsidR="00632C3F" w:rsidRDefault="00000000">
      <w:pPr>
        <w:pStyle w:val="IntenseQuote"/>
      </w:pPr>
      <w:r>
        <w:t>Output:</w:t>
      </w:r>
    </w:p>
    <w:p w14:paraId="6392A124" w14:textId="77777777" w:rsidR="00632C3F" w:rsidRDefault="00000000">
      <w:r>
        <w:t>Returns Rohan Mehta and Meera Singh.</w:t>
      </w:r>
    </w:p>
    <w:p w14:paraId="0B3CD326" w14:textId="77777777" w:rsidR="00632C3F" w:rsidRDefault="00000000">
      <w:pPr>
        <w:pStyle w:val="Heading3"/>
      </w:pPr>
      <w:r>
        <w:t>6. Find books with title containing the word 'Data'</w:t>
      </w:r>
    </w:p>
    <w:p w14:paraId="377D0FF4" w14:textId="77777777" w:rsidR="00632C3F" w:rsidRDefault="00000000">
      <w:pPr>
        <w:pStyle w:val="IntenseQuote"/>
      </w:pPr>
      <w:r>
        <w:t>SELECT * FROM Books WHERE Title LIKE '%Data%';</w:t>
      </w:r>
    </w:p>
    <w:p w14:paraId="53D9D17E" w14:textId="5898B1E4" w:rsidR="00632C3F" w:rsidRDefault="00000000">
      <w:pPr>
        <w:pStyle w:val="IntenseQuote"/>
      </w:pPr>
      <w:r>
        <w:t>Output:</w:t>
      </w:r>
    </w:p>
    <w:p w14:paraId="66469E0C" w14:textId="77777777" w:rsidR="00632C3F" w:rsidRDefault="00000000">
      <w:r>
        <w:t>Returns: 'Database Systems', 'Data Science Handbook'.</w:t>
      </w:r>
    </w:p>
    <w:p w14:paraId="3E2A12F1" w14:textId="77777777" w:rsidR="00632C3F" w:rsidRDefault="00000000">
      <w:pPr>
        <w:pStyle w:val="Heading3"/>
      </w:pPr>
      <w:r>
        <w:t>7. Find members who joined between '2023-01-01' and '2023-12-31'</w:t>
      </w:r>
    </w:p>
    <w:p w14:paraId="6F25868F" w14:textId="77777777" w:rsidR="00632C3F" w:rsidRDefault="00000000">
      <w:pPr>
        <w:pStyle w:val="IntenseQuote"/>
      </w:pPr>
      <w:r>
        <w:t>SELECT * FROM Members WHERE JoinDate BETWEEN '2023-01-01' AND '2023-12-31';</w:t>
      </w:r>
    </w:p>
    <w:p w14:paraId="0DA80214" w14:textId="1F91CE95" w:rsidR="00632C3F" w:rsidRDefault="00000000">
      <w:pPr>
        <w:pStyle w:val="IntenseQuote"/>
      </w:pPr>
      <w:r>
        <w:t>Output:</w:t>
      </w:r>
    </w:p>
    <w:p w14:paraId="016482ED" w14:textId="77777777" w:rsidR="00632C3F" w:rsidRDefault="00000000">
      <w:r>
        <w:t>Returns: Alice Kumar, Meera Singh, Tina Thomas.</w:t>
      </w:r>
    </w:p>
    <w:p w14:paraId="07FF606B" w14:textId="77777777" w:rsidR="00632C3F" w:rsidRDefault="00000000">
      <w:pPr>
        <w:pStyle w:val="Heading3"/>
      </w:pPr>
      <w:r>
        <w:t>8. Sort members by join date (newest first)</w:t>
      </w:r>
    </w:p>
    <w:p w14:paraId="6B22A3B0" w14:textId="77777777" w:rsidR="00632C3F" w:rsidRDefault="00000000">
      <w:pPr>
        <w:pStyle w:val="IntenseQuote"/>
      </w:pPr>
      <w:r>
        <w:t>SELECT * FROM Members ORDER BY JoinDate DESC;</w:t>
      </w:r>
    </w:p>
    <w:p w14:paraId="2AEE92D5" w14:textId="2AC7B727" w:rsidR="00632C3F" w:rsidRDefault="00000000">
      <w:pPr>
        <w:pStyle w:val="IntenseQuote"/>
      </w:pPr>
      <w:r>
        <w:t>Output:</w:t>
      </w:r>
    </w:p>
    <w:p w14:paraId="1D83C93A" w14:textId="77777777" w:rsidR="00632C3F" w:rsidRDefault="00000000">
      <w:r>
        <w:t>First row will be Sunil Patil (2024-01-12), last row will be Rohan Mehta (2022-07-10).</w:t>
      </w:r>
    </w:p>
    <w:p w14:paraId="63CB735C" w14:textId="77777777" w:rsidR="00632C3F" w:rsidRDefault="00000000">
      <w:pPr>
        <w:pStyle w:val="Heading3"/>
      </w:pPr>
      <w:r>
        <w:t>9. Show the last 5 books borrowed</w:t>
      </w:r>
    </w:p>
    <w:p w14:paraId="0F158098" w14:textId="77777777" w:rsidR="00632C3F" w:rsidRDefault="00000000">
      <w:pPr>
        <w:pStyle w:val="IntenseQuote"/>
      </w:pPr>
      <w:r>
        <w:t>SELECT * FROM Borrow ORDER BY BorrowDate DESC LIMIT 5;</w:t>
      </w:r>
    </w:p>
    <w:p w14:paraId="46F2F779" w14:textId="547A2057" w:rsidR="00632C3F" w:rsidRDefault="00000000">
      <w:pPr>
        <w:pStyle w:val="IntenseQuote"/>
      </w:pPr>
      <w:r>
        <w:t>Output:</w:t>
      </w:r>
    </w:p>
    <w:p w14:paraId="720CB5E5" w14:textId="77777777" w:rsidR="00632C3F" w:rsidRDefault="00000000">
      <w:r>
        <w:t>Returns all 5 borrow records sorted by BorrowDate descending.</w:t>
      </w:r>
    </w:p>
    <w:sectPr w:rsidR="00632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43418">
    <w:abstractNumId w:val="8"/>
  </w:num>
  <w:num w:numId="2" w16cid:durableId="1718506136">
    <w:abstractNumId w:val="6"/>
  </w:num>
  <w:num w:numId="3" w16cid:durableId="555238184">
    <w:abstractNumId w:val="5"/>
  </w:num>
  <w:num w:numId="4" w16cid:durableId="529222924">
    <w:abstractNumId w:val="4"/>
  </w:num>
  <w:num w:numId="5" w16cid:durableId="962929299">
    <w:abstractNumId w:val="7"/>
  </w:num>
  <w:num w:numId="6" w16cid:durableId="1644701810">
    <w:abstractNumId w:val="3"/>
  </w:num>
  <w:num w:numId="7" w16cid:durableId="964233198">
    <w:abstractNumId w:val="2"/>
  </w:num>
  <w:num w:numId="8" w16cid:durableId="213542310">
    <w:abstractNumId w:val="1"/>
  </w:num>
  <w:num w:numId="9" w16cid:durableId="196392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2C3F"/>
    <w:rsid w:val="00852E52"/>
    <w:rsid w:val="00AA1D8D"/>
    <w:rsid w:val="00B47730"/>
    <w:rsid w:val="00CB0664"/>
    <w:rsid w:val="00FB60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3A8B"/>
  <w14:defaultImageDpi w14:val="300"/>
  <w15:docId w15:val="{7836D0BF-FA24-4432-8E24-8ADC05B5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>generated by python-docx</dc:description>
  <cp:lastModifiedBy>Murali Behera</cp:lastModifiedBy>
  <cp:revision>2</cp:revision>
  <dcterms:created xsi:type="dcterms:W3CDTF">2025-06-27T06:40:00Z</dcterms:created>
  <dcterms:modified xsi:type="dcterms:W3CDTF">2025-06-27T06:40:00Z</dcterms:modified>
  <cp:category/>
</cp:coreProperties>
</file>