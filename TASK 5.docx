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8F7FB" w14:textId="77777777" w:rsidR="00816F10" w:rsidRDefault="00000000">
      <w:pPr>
        <w:pStyle w:val="Title"/>
      </w:pPr>
      <w:r>
        <w:t>Task 5: SQL Joins in Library Management System</w:t>
      </w:r>
    </w:p>
    <w:p w14:paraId="468E122E" w14:textId="77777777" w:rsidR="00816F10" w:rsidRDefault="00000000">
      <w:r>
        <w:t>Objective: Learn to combine data from multiple tables</w:t>
      </w:r>
    </w:p>
    <w:p w14:paraId="535C38D0" w14:textId="77777777" w:rsidR="00816F10" w:rsidRDefault="00000000">
      <w:r>
        <w:t>Tools: DB Browser for SQLite / MySQL Workbench</w:t>
      </w:r>
    </w:p>
    <w:p w14:paraId="13FC760E" w14:textId="77777777" w:rsidR="00816F10" w:rsidRDefault="00000000">
      <w:r>
        <w:t>Outcome: Mastery of merging data</w:t>
      </w:r>
    </w:p>
    <w:p w14:paraId="5749BF8A" w14:textId="77777777" w:rsidR="00816F10" w:rsidRDefault="00000000">
      <w:pPr>
        <w:pStyle w:val="Heading1"/>
      </w:pPr>
      <w:r>
        <w:t>1. Table Creation (Library Management Example)</w:t>
      </w:r>
    </w:p>
    <w:p w14:paraId="434603C6" w14:textId="77777777" w:rsidR="00816F10" w:rsidRDefault="00000000">
      <w:r>
        <w:t>-- Table: Members</w:t>
      </w:r>
      <w:r>
        <w:br/>
        <w:t>CREATE TABLE Members (</w:t>
      </w:r>
      <w:r>
        <w:br/>
        <w:t xml:space="preserve">    MemberID INT PRIMARY KEY,</w:t>
      </w:r>
      <w:r>
        <w:br/>
        <w:t xml:space="preserve">    MemberName VARCHAR(100),</w:t>
      </w:r>
      <w:r>
        <w:br/>
        <w:t xml:space="preserve">    Email VARCHAR(100)</w:t>
      </w:r>
      <w:r>
        <w:br/>
        <w:t>);</w:t>
      </w:r>
      <w:r>
        <w:br/>
      </w:r>
      <w:r>
        <w:br/>
        <w:t>-- Table: BorrowedBooks</w:t>
      </w:r>
      <w:r>
        <w:br/>
        <w:t>CREATE TABLE BorrowedBooks (</w:t>
      </w:r>
      <w:r>
        <w:br/>
        <w:t xml:space="preserve">    BorrowID INT PRIMARY KEY,</w:t>
      </w:r>
      <w:r>
        <w:br/>
        <w:t xml:space="preserve">    BookTitle VARCHAR(150),</w:t>
      </w:r>
      <w:r>
        <w:br/>
        <w:t xml:space="preserve">    BorrowDate DATE,</w:t>
      </w:r>
      <w:r>
        <w:br/>
        <w:t xml:space="preserve">    MemberID INT,</w:t>
      </w:r>
      <w:r>
        <w:br/>
        <w:t xml:space="preserve">    FOREIGN KEY (MemberID) REFERENCES Members(MemberID)</w:t>
      </w:r>
      <w:r>
        <w:br/>
        <w:t>);</w:t>
      </w:r>
    </w:p>
    <w:p w14:paraId="700B9952" w14:textId="77777777" w:rsidR="00816F10" w:rsidRDefault="00000000">
      <w:pPr>
        <w:pStyle w:val="Heading1"/>
      </w:pPr>
      <w:r>
        <w:t>2. Sample Data Insertion</w:t>
      </w:r>
    </w:p>
    <w:p w14:paraId="0805C931" w14:textId="77777777" w:rsidR="00816F10" w:rsidRDefault="00000000">
      <w:r>
        <w:t>-- Insert Members</w:t>
      </w:r>
      <w:r>
        <w:br/>
        <w:t>INSERT INTO Members VALUES</w:t>
      </w:r>
      <w:r>
        <w:br/>
        <w:t>(1, 'Alice Smith', 'alice@example.com'),</w:t>
      </w:r>
      <w:r>
        <w:br/>
        <w:t>(2, 'Bob Johnson', 'bob@example.com'),</w:t>
      </w:r>
      <w:r>
        <w:br/>
        <w:t>(3, 'Charlie Rose', 'charlie@example.com');</w:t>
      </w:r>
      <w:r>
        <w:br/>
      </w:r>
      <w:r>
        <w:br/>
        <w:t>-- Insert BorrowedBooks</w:t>
      </w:r>
      <w:r>
        <w:br/>
        <w:t>INSERT INTO BorrowedBooks VALUES</w:t>
      </w:r>
      <w:r>
        <w:br/>
        <w:t>(201, 'SQL Essentials', '2024-06-01', 1),</w:t>
      </w:r>
      <w:r>
        <w:br/>
        <w:t>(202, 'Database Design', '2024-06-02', 1),</w:t>
      </w:r>
      <w:r>
        <w:br/>
        <w:t>(203, 'Learning Python', '2024-06-05', 2),</w:t>
      </w:r>
      <w:r>
        <w:br/>
      </w:r>
      <w:r>
        <w:lastRenderedPageBreak/>
        <w:t>(204, 'HTML &amp; CSS', '2024-06-10', 4); -- MemberID 4 does not exist</w:t>
      </w:r>
      <w:r>
        <w:br/>
      </w:r>
    </w:p>
    <w:p w14:paraId="61040D94" w14:textId="77777777" w:rsidR="00816F10" w:rsidRDefault="00000000">
      <w:pPr>
        <w:pStyle w:val="Heading2"/>
      </w:pPr>
      <w:r>
        <w:t>INNER JOIN</w:t>
      </w:r>
    </w:p>
    <w:p w14:paraId="7389CA1E" w14:textId="77777777" w:rsidR="00816F10" w:rsidRDefault="00000000">
      <w:r>
        <w:t>SELECT Members.MemberName, BorrowedBooks.BookTitle, BorrowedBooks.BorrowDate</w:t>
      </w:r>
      <w:r>
        <w:br/>
        <w:t>FROM Members</w:t>
      </w:r>
      <w:r>
        <w:br/>
        <w:t>INNER JOIN BorrowedBooks ON Members.MemberID = BorrowedBooks.MemberID;</w:t>
      </w:r>
    </w:p>
    <w:p w14:paraId="081BDB8F" w14:textId="77777777" w:rsidR="00816F10" w:rsidRDefault="00000000">
      <w:r>
        <w:t>✅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6F10" w14:paraId="2FB699D3" w14:textId="77777777">
        <w:tc>
          <w:tcPr>
            <w:tcW w:w="2880" w:type="dxa"/>
          </w:tcPr>
          <w:p w14:paraId="2FC2BDC3" w14:textId="77777777" w:rsidR="00816F10" w:rsidRDefault="00000000">
            <w:r>
              <w:t>MemberName</w:t>
            </w:r>
          </w:p>
        </w:tc>
        <w:tc>
          <w:tcPr>
            <w:tcW w:w="2880" w:type="dxa"/>
          </w:tcPr>
          <w:p w14:paraId="5CF6C040" w14:textId="77777777" w:rsidR="00816F10" w:rsidRDefault="00000000">
            <w:r>
              <w:t>BookTitle</w:t>
            </w:r>
          </w:p>
        </w:tc>
        <w:tc>
          <w:tcPr>
            <w:tcW w:w="2880" w:type="dxa"/>
          </w:tcPr>
          <w:p w14:paraId="013A2C00" w14:textId="77777777" w:rsidR="00816F10" w:rsidRDefault="00000000">
            <w:r>
              <w:t>BorrowDate</w:t>
            </w:r>
          </w:p>
        </w:tc>
      </w:tr>
      <w:tr w:rsidR="00816F10" w14:paraId="54F903FD" w14:textId="77777777">
        <w:tc>
          <w:tcPr>
            <w:tcW w:w="2880" w:type="dxa"/>
          </w:tcPr>
          <w:p w14:paraId="0B37F25F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7C59E6C2" w14:textId="77777777" w:rsidR="00816F10" w:rsidRDefault="00000000">
            <w:r>
              <w:t>SQL Essentials</w:t>
            </w:r>
          </w:p>
        </w:tc>
        <w:tc>
          <w:tcPr>
            <w:tcW w:w="2880" w:type="dxa"/>
          </w:tcPr>
          <w:p w14:paraId="1FF6AA89" w14:textId="77777777" w:rsidR="00816F10" w:rsidRDefault="00000000">
            <w:r>
              <w:t>2024-06-01</w:t>
            </w:r>
          </w:p>
        </w:tc>
      </w:tr>
      <w:tr w:rsidR="00816F10" w14:paraId="316DFF37" w14:textId="77777777">
        <w:tc>
          <w:tcPr>
            <w:tcW w:w="2880" w:type="dxa"/>
          </w:tcPr>
          <w:p w14:paraId="701ADFEB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520D207F" w14:textId="77777777" w:rsidR="00816F10" w:rsidRDefault="00000000">
            <w:r>
              <w:t>Database Design</w:t>
            </w:r>
          </w:p>
        </w:tc>
        <w:tc>
          <w:tcPr>
            <w:tcW w:w="2880" w:type="dxa"/>
          </w:tcPr>
          <w:p w14:paraId="5CA49827" w14:textId="77777777" w:rsidR="00816F10" w:rsidRDefault="00000000">
            <w:r>
              <w:t>2024-06-02</w:t>
            </w:r>
          </w:p>
        </w:tc>
      </w:tr>
      <w:tr w:rsidR="00816F10" w14:paraId="79453DC1" w14:textId="77777777">
        <w:tc>
          <w:tcPr>
            <w:tcW w:w="2880" w:type="dxa"/>
          </w:tcPr>
          <w:p w14:paraId="63E49BCC" w14:textId="77777777" w:rsidR="00816F10" w:rsidRDefault="00000000">
            <w:r>
              <w:t>Bob Johnson</w:t>
            </w:r>
          </w:p>
        </w:tc>
        <w:tc>
          <w:tcPr>
            <w:tcW w:w="2880" w:type="dxa"/>
          </w:tcPr>
          <w:p w14:paraId="5439D180" w14:textId="77777777" w:rsidR="00816F10" w:rsidRDefault="00000000">
            <w:r>
              <w:t>Learning Python</w:t>
            </w:r>
          </w:p>
        </w:tc>
        <w:tc>
          <w:tcPr>
            <w:tcW w:w="2880" w:type="dxa"/>
          </w:tcPr>
          <w:p w14:paraId="49270706" w14:textId="77777777" w:rsidR="00816F10" w:rsidRDefault="00000000">
            <w:r>
              <w:t>2024-06-05</w:t>
            </w:r>
          </w:p>
        </w:tc>
      </w:tr>
    </w:tbl>
    <w:p w14:paraId="705F0760" w14:textId="77777777" w:rsidR="00816F10" w:rsidRDefault="00000000">
      <w:pPr>
        <w:pStyle w:val="Heading2"/>
      </w:pPr>
      <w:r>
        <w:t>LEFT JOIN</w:t>
      </w:r>
    </w:p>
    <w:p w14:paraId="08AAEE3B" w14:textId="77777777" w:rsidR="00816F10" w:rsidRDefault="00000000">
      <w:r>
        <w:t>SELECT Members.MemberName, BorrowedBooks.BookTitle, BorrowedBooks.BorrowDate</w:t>
      </w:r>
      <w:r>
        <w:br/>
        <w:t>FROM Members</w:t>
      </w:r>
      <w:r>
        <w:br/>
        <w:t>LEFT JOIN BorrowedBooks ON Members.MemberID = BorrowedBooks.MemberID;</w:t>
      </w:r>
    </w:p>
    <w:p w14:paraId="208206C2" w14:textId="77777777" w:rsidR="00816F10" w:rsidRDefault="00000000">
      <w:r>
        <w:t>✅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6F10" w14:paraId="67766AB3" w14:textId="77777777">
        <w:tc>
          <w:tcPr>
            <w:tcW w:w="2880" w:type="dxa"/>
          </w:tcPr>
          <w:p w14:paraId="3749F23B" w14:textId="77777777" w:rsidR="00816F10" w:rsidRDefault="00000000">
            <w:r>
              <w:t>MemberName</w:t>
            </w:r>
          </w:p>
        </w:tc>
        <w:tc>
          <w:tcPr>
            <w:tcW w:w="2880" w:type="dxa"/>
          </w:tcPr>
          <w:p w14:paraId="2ADE8C4A" w14:textId="77777777" w:rsidR="00816F10" w:rsidRDefault="00000000">
            <w:r>
              <w:t>BookTitle</w:t>
            </w:r>
          </w:p>
        </w:tc>
        <w:tc>
          <w:tcPr>
            <w:tcW w:w="2880" w:type="dxa"/>
          </w:tcPr>
          <w:p w14:paraId="36B8B7F8" w14:textId="77777777" w:rsidR="00816F10" w:rsidRDefault="00000000">
            <w:r>
              <w:t>BorrowDate</w:t>
            </w:r>
          </w:p>
        </w:tc>
      </w:tr>
      <w:tr w:rsidR="00816F10" w14:paraId="04E0F332" w14:textId="77777777">
        <w:tc>
          <w:tcPr>
            <w:tcW w:w="2880" w:type="dxa"/>
          </w:tcPr>
          <w:p w14:paraId="44E84B6A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1EA1FB0D" w14:textId="77777777" w:rsidR="00816F10" w:rsidRDefault="00000000">
            <w:r>
              <w:t>SQL Essentials</w:t>
            </w:r>
          </w:p>
        </w:tc>
        <w:tc>
          <w:tcPr>
            <w:tcW w:w="2880" w:type="dxa"/>
          </w:tcPr>
          <w:p w14:paraId="4728D785" w14:textId="77777777" w:rsidR="00816F10" w:rsidRDefault="00000000">
            <w:r>
              <w:t>2024-06-01</w:t>
            </w:r>
          </w:p>
        </w:tc>
      </w:tr>
      <w:tr w:rsidR="00816F10" w14:paraId="5AC6E351" w14:textId="77777777">
        <w:tc>
          <w:tcPr>
            <w:tcW w:w="2880" w:type="dxa"/>
          </w:tcPr>
          <w:p w14:paraId="44DE6B87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23CFF3E2" w14:textId="77777777" w:rsidR="00816F10" w:rsidRDefault="00000000">
            <w:r>
              <w:t>Database Design</w:t>
            </w:r>
          </w:p>
        </w:tc>
        <w:tc>
          <w:tcPr>
            <w:tcW w:w="2880" w:type="dxa"/>
          </w:tcPr>
          <w:p w14:paraId="7BCBF6C5" w14:textId="77777777" w:rsidR="00816F10" w:rsidRDefault="00000000">
            <w:r>
              <w:t>2024-06-02</w:t>
            </w:r>
          </w:p>
        </w:tc>
      </w:tr>
      <w:tr w:rsidR="00816F10" w14:paraId="70FFC984" w14:textId="77777777">
        <w:tc>
          <w:tcPr>
            <w:tcW w:w="2880" w:type="dxa"/>
          </w:tcPr>
          <w:p w14:paraId="1B0B8F17" w14:textId="77777777" w:rsidR="00816F10" w:rsidRDefault="00000000">
            <w:r>
              <w:t>Bob Johnson</w:t>
            </w:r>
          </w:p>
        </w:tc>
        <w:tc>
          <w:tcPr>
            <w:tcW w:w="2880" w:type="dxa"/>
          </w:tcPr>
          <w:p w14:paraId="257D3814" w14:textId="77777777" w:rsidR="00816F10" w:rsidRDefault="00000000">
            <w:r>
              <w:t>Learning Python</w:t>
            </w:r>
          </w:p>
        </w:tc>
        <w:tc>
          <w:tcPr>
            <w:tcW w:w="2880" w:type="dxa"/>
          </w:tcPr>
          <w:p w14:paraId="4FDD1F1F" w14:textId="77777777" w:rsidR="00816F10" w:rsidRDefault="00000000">
            <w:r>
              <w:t>2024-06-05</w:t>
            </w:r>
          </w:p>
        </w:tc>
      </w:tr>
      <w:tr w:rsidR="00816F10" w14:paraId="06F3EF59" w14:textId="77777777">
        <w:tc>
          <w:tcPr>
            <w:tcW w:w="2880" w:type="dxa"/>
          </w:tcPr>
          <w:p w14:paraId="1FE2C451" w14:textId="77777777" w:rsidR="00816F10" w:rsidRDefault="00000000">
            <w:r>
              <w:t>Charlie Rose</w:t>
            </w:r>
          </w:p>
        </w:tc>
        <w:tc>
          <w:tcPr>
            <w:tcW w:w="2880" w:type="dxa"/>
          </w:tcPr>
          <w:p w14:paraId="5992188A" w14:textId="77777777" w:rsidR="00816F10" w:rsidRDefault="00000000">
            <w:r>
              <w:t>NULL</w:t>
            </w:r>
          </w:p>
        </w:tc>
        <w:tc>
          <w:tcPr>
            <w:tcW w:w="2880" w:type="dxa"/>
          </w:tcPr>
          <w:p w14:paraId="54C43A0D" w14:textId="77777777" w:rsidR="00816F10" w:rsidRDefault="00000000">
            <w:r>
              <w:t>NULL</w:t>
            </w:r>
          </w:p>
        </w:tc>
      </w:tr>
    </w:tbl>
    <w:p w14:paraId="5731EF04" w14:textId="77777777" w:rsidR="00816F10" w:rsidRDefault="00000000">
      <w:pPr>
        <w:pStyle w:val="Heading2"/>
      </w:pPr>
      <w:r>
        <w:t>RIGHT JOIN</w:t>
      </w:r>
    </w:p>
    <w:p w14:paraId="31AB4372" w14:textId="77777777" w:rsidR="00816F10" w:rsidRDefault="00000000">
      <w:r>
        <w:t>SELECT Members.MemberName, BorrowedBooks.BookTitle, BorrowedBooks.BorrowDate</w:t>
      </w:r>
      <w:r>
        <w:br/>
        <w:t>FROM Members</w:t>
      </w:r>
      <w:r>
        <w:br/>
        <w:t>RIGHT JOIN BorrowedBooks ON Members.MemberID = BorrowedBooks.MemberID;</w:t>
      </w:r>
    </w:p>
    <w:p w14:paraId="124741D6" w14:textId="77777777" w:rsidR="00816F10" w:rsidRDefault="00000000">
      <w:r>
        <w:t>✅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6F10" w14:paraId="33572DFF" w14:textId="77777777">
        <w:tc>
          <w:tcPr>
            <w:tcW w:w="2880" w:type="dxa"/>
          </w:tcPr>
          <w:p w14:paraId="52B564EA" w14:textId="77777777" w:rsidR="00816F10" w:rsidRDefault="00000000">
            <w:r>
              <w:t>MemberName</w:t>
            </w:r>
          </w:p>
        </w:tc>
        <w:tc>
          <w:tcPr>
            <w:tcW w:w="2880" w:type="dxa"/>
          </w:tcPr>
          <w:p w14:paraId="13ED4B5D" w14:textId="77777777" w:rsidR="00816F10" w:rsidRDefault="00000000">
            <w:r>
              <w:t>BookTitle</w:t>
            </w:r>
          </w:p>
        </w:tc>
        <w:tc>
          <w:tcPr>
            <w:tcW w:w="2880" w:type="dxa"/>
          </w:tcPr>
          <w:p w14:paraId="1170E6E9" w14:textId="77777777" w:rsidR="00816F10" w:rsidRDefault="00000000">
            <w:r>
              <w:t>BorrowDate</w:t>
            </w:r>
          </w:p>
        </w:tc>
      </w:tr>
      <w:tr w:rsidR="00816F10" w14:paraId="3E54D53B" w14:textId="77777777">
        <w:tc>
          <w:tcPr>
            <w:tcW w:w="2880" w:type="dxa"/>
          </w:tcPr>
          <w:p w14:paraId="328C4FB4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4BDA6B7B" w14:textId="77777777" w:rsidR="00816F10" w:rsidRDefault="00000000">
            <w:r>
              <w:t>SQL Essentials</w:t>
            </w:r>
          </w:p>
        </w:tc>
        <w:tc>
          <w:tcPr>
            <w:tcW w:w="2880" w:type="dxa"/>
          </w:tcPr>
          <w:p w14:paraId="155A2547" w14:textId="77777777" w:rsidR="00816F10" w:rsidRDefault="00000000">
            <w:r>
              <w:t>2024-06-01</w:t>
            </w:r>
          </w:p>
        </w:tc>
      </w:tr>
      <w:tr w:rsidR="00816F10" w14:paraId="3DF11CDE" w14:textId="77777777">
        <w:tc>
          <w:tcPr>
            <w:tcW w:w="2880" w:type="dxa"/>
          </w:tcPr>
          <w:p w14:paraId="57851A5D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28514B23" w14:textId="77777777" w:rsidR="00816F10" w:rsidRDefault="00000000">
            <w:r>
              <w:t>Database Design</w:t>
            </w:r>
          </w:p>
        </w:tc>
        <w:tc>
          <w:tcPr>
            <w:tcW w:w="2880" w:type="dxa"/>
          </w:tcPr>
          <w:p w14:paraId="51BC4007" w14:textId="77777777" w:rsidR="00816F10" w:rsidRDefault="00000000">
            <w:r>
              <w:t>2024-06-02</w:t>
            </w:r>
          </w:p>
        </w:tc>
      </w:tr>
      <w:tr w:rsidR="00816F10" w14:paraId="1C1B3AD8" w14:textId="77777777">
        <w:tc>
          <w:tcPr>
            <w:tcW w:w="2880" w:type="dxa"/>
          </w:tcPr>
          <w:p w14:paraId="65ED3FB2" w14:textId="77777777" w:rsidR="00816F10" w:rsidRDefault="00000000">
            <w:r>
              <w:t>Bob Johnson</w:t>
            </w:r>
          </w:p>
        </w:tc>
        <w:tc>
          <w:tcPr>
            <w:tcW w:w="2880" w:type="dxa"/>
          </w:tcPr>
          <w:p w14:paraId="59B181B4" w14:textId="77777777" w:rsidR="00816F10" w:rsidRDefault="00000000">
            <w:r>
              <w:t>Learning Python</w:t>
            </w:r>
          </w:p>
        </w:tc>
        <w:tc>
          <w:tcPr>
            <w:tcW w:w="2880" w:type="dxa"/>
          </w:tcPr>
          <w:p w14:paraId="09C9C1C4" w14:textId="77777777" w:rsidR="00816F10" w:rsidRDefault="00000000">
            <w:r>
              <w:t>2024-06-05</w:t>
            </w:r>
          </w:p>
        </w:tc>
      </w:tr>
      <w:tr w:rsidR="00816F10" w14:paraId="7B1297BB" w14:textId="77777777">
        <w:tc>
          <w:tcPr>
            <w:tcW w:w="2880" w:type="dxa"/>
          </w:tcPr>
          <w:p w14:paraId="5BAD449D" w14:textId="77777777" w:rsidR="00816F10" w:rsidRDefault="00000000">
            <w:r>
              <w:t>NULL</w:t>
            </w:r>
          </w:p>
        </w:tc>
        <w:tc>
          <w:tcPr>
            <w:tcW w:w="2880" w:type="dxa"/>
          </w:tcPr>
          <w:p w14:paraId="212E1434" w14:textId="77777777" w:rsidR="00816F10" w:rsidRDefault="00000000">
            <w:r>
              <w:t>HTML &amp; CSS</w:t>
            </w:r>
          </w:p>
        </w:tc>
        <w:tc>
          <w:tcPr>
            <w:tcW w:w="2880" w:type="dxa"/>
          </w:tcPr>
          <w:p w14:paraId="7FC9C835" w14:textId="77777777" w:rsidR="00816F10" w:rsidRDefault="00000000">
            <w:r>
              <w:t>2024-06-10</w:t>
            </w:r>
          </w:p>
        </w:tc>
      </w:tr>
    </w:tbl>
    <w:p w14:paraId="1353D227" w14:textId="77777777" w:rsidR="00816F10" w:rsidRDefault="00000000">
      <w:pPr>
        <w:pStyle w:val="Heading2"/>
      </w:pPr>
      <w:r>
        <w:t>FULL OUTER JOIN</w:t>
      </w:r>
    </w:p>
    <w:p w14:paraId="11B1E754" w14:textId="77777777" w:rsidR="00816F10" w:rsidRDefault="00000000">
      <w:r>
        <w:t>SELECT Members.MemberName, BorrowedBooks.BookTitle, BorrowedBooks.BorrowDate</w:t>
      </w:r>
      <w:r>
        <w:br/>
        <w:t>FROM Members</w:t>
      </w:r>
      <w:r>
        <w:br/>
        <w:t>LEFT JOIN BorrowedBooks ON Members.MemberID = BorrowedBooks.MemberID</w:t>
      </w:r>
      <w:r>
        <w:br/>
      </w:r>
      <w:r>
        <w:br/>
        <w:t>UNION</w:t>
      </w:r>
      <w:r>
        <w:br/>
      </w:r>
      <w:r>
        <w:br/>
        <w:t>SELECT Members.MemberName, BorrowedBooks.BookTitle, BorrowedBooks.BorrowDate</w:t>
      </w:r>
      <w:r>
        <w:br/>
        <w:t>FROM Members</w:t>
      </w:r>
      <w:r>
        <w:br/>
        <w:t>RIGHT JOIN BorrowedBooks ON Members.MemberID = BorrowedBooks.MemberID;</w:t>
      </w:r>
    </w:p>
    <w:p w14:paraId="71044E17" w14:textId="77777777" w:rsidR="00816F10" w:rsidRDefault="00000000">
      <w:r>
        <w:t>✅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6F10" w14:paraId="1F960292" w14:textId="77777777">
        <w:tc>
          <w:tcPr>
            <w:tcW w:w="2880" w:type="dxa"/>
          </w:tcPr>
          <w:p w14:paraId="4D34BA9F" w14:textId="77777777" w:rsidR="00816F10" w:rsidRDefault="00000000">
            <w:r>
              <w:t>MemberName</w:t>
            </w:r>
          </w:p>
        </w:tc>
        <w:tc>
          <w:tcPr>
            <w:tcW w:w="2880" w:type="dxa"/>
          </w:tcPr>
          <w:p w14:paraId="7AE83FBF" w14:textId="77777777" w:rsidR="00816F10" w:rsidRDefault="00000000">
            <w:r>
              <w:t>BookTitle</w:t>
            </w:r>
          </w:p>
        </w:tc>
        <w:tc>
          <w:tcPr>
            <w:tcW w:w="2880" w:type="dxa"/>
          </w:tcPr>
          <w:p w14:paraId="3AE2885C" w14:textId="77777777" w:rsidR="00816F10" w:rsidRDefault="00000000">
            <w:r>
              <w:t>BorrowDate</w:t>
            </w:r>
          </w:p>
        </w:tc>
      </w:tr>
      <w:tr w:rsidR="00816F10" w14:paraId="1959DE99" w14:textId="77777777">
        <w:tc>
          <w:tcPr>
            <w:tcW w:w="2880" w:type="dxa"/>
          </w:tcPr>
          <w:p w14:paraId="58ED6A03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2708E02A" w14:textId="77777777" w:rsidR="00816F10" w:rsidRDefault="00000000">
            <w:r>
              <w:t>SQL Essentials</w:t>
            </w:r>
          </w:p>
        </w:tc>
        <w:tc>
          <w:tcPr>
            <w:tcW w:w="2880" w:type="dxa"/>
          </w:tcPr>
          <w:p w14:paraId="1A8C7464" w14:textId="77777777" w:rsidR="00816F10" w:rsidRDefault="00000000">
            <w:r>
              <w:t>2024-06-01</w:t>
            </w:r>
          </w:p>
        </w:tc>
      </w:tr>
      <w:tr w:rsidR="00816F10" w14:paraId="621B4103" w14:textId="77777777">
        <w:tc>
          <w:tcPr>
            <w:tcW w:w="2880" w:type="dxa"/>
          </w:tcPr>
          <w:p w14:paraId="27BD44E3" w14:textId="77777777" w:rsidR="00816F10" w:rsidRDefault="00000000">
            <w:r>
              <w:t>Alice Smith</w:t>
            </w:r>
          </w:p>
        </w:tc>
        <w:tc>
          <w:tcPr>
            <w:tcW w:w="2880" w:type="dxa"/>
          </w:tcPr>
          <w:p w14:paraId="23087FE0" w14:textId="77777777" w:rsidR="00816F10" w:rsidRDefault="00000000">
            <w:r>
              <w:t>Database Design</w:t>
            </w:r>
          </w:p>
        </w:tc>
        <w:tc>
          <w:tcPr>
            <w:tcW w:w="2880" w:type="dxa"/>
          </w:tcPr>
          <w:p w14:paraId="181E6BD3" w14:textId="77777777" w:rsidR="00816F10" w:rsidRDefault="00000000">
            <w:r>
              <w:t>2024-06-02</w:t>
            </w:r>
          </w:p>
        </w:tc>
      </w:tr>
      <w:tr w:rsidR="00816F10" w14:paraId="731E0BDD" w14:textId="77777777">
        <w:tc>
          <w:tcPr>
            <w:tcW w:w="2880" w:type="dxa"/>
          </w:tcPr>
          <w:p w14:paraId="4A99F53E" w14:textId="77777777" w:rsidR="00816F10" w:rsidRDefault="00000000">
            <w:r>
              <w:t>Bob Johnson</w:t>
            </w:r>
          </w:p>
        </w:tc>
        <w:tc>
          <w:tcPr>
            <w:tcW w:w="2880" w:type="dxa"/>
          </w:tcPr>
          <w:p w14:paraId="0F622D9C" w14:textId="77777777" w:rsidR="00816F10" w:rsidRDefault="00000000">
            <w:r>
              <w:t>Learning Python</w:t>
            </w:r>
          </w:p>
        </w:tc>
        <w:tc>
          <w:tcPr>
            <w:tcW w:w="2880" w:type="dxa"/>
          </w:tcPr>
          <w:p w14:paraId="447C643B" w14:textId="77777777" w:rsidR="00816F10" w:rsidRDefault="00000000">
            <w:r>
              <w:t>2024-06-05</w:t>
            </w:r>
          </w:p>
        </w:tc>
      </w:tr>
      <w:tr w:rsidR="00816F10" w14:paraId="2F8CA31A" w14:textId="77777777">
        <w:tc>
          <w:tcPr>
            <w:tcW w:w="2880" w:type="dxa"/>
          </w:tcPr>
          <w:p w14:paraId="62BA14B8" w14:textId="77777777" w:rsidR="00816F10" w:rsidRDefault="00000000">
            <w:r>
              <w:t>Charlie Rose</w:t>
            </w:r>
          </w:p>
        </w:tc>
        <w:tc>
          <w:tcPr>
            <w:tcW w:w="2880" w:type="dxa"/>
          </w:tcPr>
          <w:p w14:paraId="17B9C55E" w14:textId="77777777" w:rsidR="00816F10" w:rsidRDefault="00000000">
            <w:r>
              <w:t>NULL</w:t>
            </w:r>
          </w:p>
        </w:tc>
        <w:tc>
          <w:tcPr>
            <w:tcW w:w="2880" w:type="dxa"/>
          </w:tcPr>
          <w:p w14:paraId="4CD5578D" w14:textId="77777777" w:rsidR="00816F10" w:rsidRDefault="00000000">
            <w:r>
              <w:t>NULL</w:t>
            </w:r>
          </w:p>
        </w:tc>
      </w:tr>
      <w:tr w:rsidR="00816F10" w14:paraId="4DCDA3F7" w14:textId="77777777">
        <w:tc>
          <w:tcPr>
            <w:tcW w:w="2880" w:type="dxa"/>
          </w:tcPr>
          <w:p w14:paraId="4159DEFB" w14:textId="77777777" w:rsidR="00816F10" w:rsidRDefault="00000000">
            <w:r>
              <w:t>NULL</w:t>
            </w:r>
          </w:p>
        </w:tc>
        <w:tc>
          <w:tcPr>
            <w:tcW w:w="2880" w:type="dxa"/>
          </w:tcPr>
          <w:p w14:paraId="2FCC286A" w14:textId="77777777" w:rsidR="00816F10" w:rsidRDefault="00000000">
            <w:r>
              <w:t>HTML &amp; CSS</w:t>
            </w:r>
          </w:p>
        </w:tc>
        <w:tc>
          <w:tcPr>
            <w:tcW w:w="2880" w:type="dxa"/>
          </w:tcPr>
          <w:p w14:paraId="46372D32" w14:textId="77777777" w:rsidR="00816F10" w:rsidRDefault="00000000">
            <w:r>
              <w:t>2024-06-10</w:t>
            </w:r>
          </w:p>
        </w:tc>
      </w:tr>
    </w:tbl>
    <w:p w14:paraId="65181B89" w14:textId="77777777" w:rsidR="001C1039" w:rsidRDefault="001C1039"/>
    <w:sectPr w:rsidR="001C1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311742">
    <w:abstractNumId w:val="8"/>
  </w:num>
  <w:num w:numId="2" w16cid:durableId="1393694846">
    <w:abstractNumId w:val="6"/>
  </w:num>
  <w:num w:numId="3" w16cid:durableId="677075057">
    <w:abstractNumId w:val="5"/>
  </w:num>
  <w:num w:numId="4" w16cid:durableId="688414565">
    <w:abstractNumId w:val="4"/>
  </w:num>
  <w:num w:numId="5" w16cid:durableId="1554851025">
    <w:abstractNumId w:val="7"/>
  </w:num>
  <w:num w:numId="6" w16cid:durableId="665399809">
    <w:abstractNumId w:val="3"/>
  </w:num>
  <w:num w:numId="7" w16cid:durableId="1044791555">
    <w:abstractNumId w:val="2"/>
  </w:num>
  <w:num w:numId="8" w16cid:durableId="1662929350">
    <w:abstractNumId w:val="1"/>
  </w:num>
  <w:num w:numId="9" w16cid:durableId="3626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039"/>
    <w:rsid w:val="002853D1"/>
    <w:rsid w:val="0029639D"/>
    <w:rsid w:val="002A10A2"/>
    <w:rsid w:val="00326F90"/>
    <w:rsid w:val="004307FA"/>
    <w:rsid w:val="00816F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21536"/>
  <w14:defaultImageDpi w14:val="300"/>
  <w15:docId w15:val="{1DC2410A-694E-475D-AF0D-6D1F8AFF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BEHERA</dc:creator>
  <cp:keywords/>
  <dc:description>generated by python-docx</dc:description>
  <cp:lastModifiedBy>Murali Behera</cp:lastModifiedBy>
  <cp:revision>2</cp:revision>
  <dcterms:created xsi:type="dcterms:W3CDTF">2025-06-30T17:03:00Z</dcterms:created>
  <dcterms:modified xsi:type="dcterms:W3CDTF">2025-06-30T17:03:00Z</dcterms:modified>
  <cp:category/>
</cp:coreProperties>
</file>